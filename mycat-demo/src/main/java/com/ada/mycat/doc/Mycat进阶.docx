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o:title="微信截图_20230219122147" focussize="0,0" recolor="t" r:id="rId4"/>
    </v:background>
  </w:background>
  <w:body>
    <w:p>
      <w:pPr>
        <w:pStyle w:val="7"/>
        <w:rPr>
          <w:rFonts w:ascii="仿宋"/>
          <w:sz w:val="20"/>
        </w:rPr>
      </w:pPr>
    </w:p>
    <w:p>
      <w:pPr>
        <w:pStyle w:val="7"/>
        <w:rPr>
          <w:rFonts w:ascii="仿宋"/>
          <w:sz w:val="20"/>
        </w:rPr>
      </w:pPr>
    </w:p>
    <w:p>
      <w:pPr>
        <w:pStyle w:val="7"/>
        <w:rPr>
          <w:rFonts w:ascii="仿宋"/>
          <w:sz w:val="15"/>
        </w:rPr>
      </w:pPr>
    </w:p>
    <w:p>
      <w:pPr>
        <w:pStyle w:val="11"/>
        <w:numPr>
          <w:ilvl w:val="0"/>
          <w:numId w:val="1"/>
        </w:numPr>
        <w:tabs>
          <w:tab w:val="left" w:pos="768"/>
        </w:tabs>
        <w:spacing w:before="1" w:after="0" w:line="240" w:lineRule="auto"/>
        <w:ind w:left="767" w:right="0" w:hanging="401"/>
        <w:jc w:val="left"/>
        <w:rPr>
          <w:b/>
          <w:sz w:val="44"/>
        </w:rPr>
      </w:pPr>
      <w:bookmarkStart w:id="0" w:name="课程目标"/>
      <w:bookmarkEnd w:id="0"/>
      <w:bookmarkStart w:id="1" w:name="1MySQL主从复制"/>
      <w:bookmarkEnd w:id="1"/>
      <w:r>
        <w:rPr>
          <w:b/>
          <w:sz w:val="44"/>
        </w:rPr>
        <w:t>MySQL</w:t>
      </w:r>
      <w:r>
        <w:rPr>
          <w:b/>
          <w:spacing w:val="-23"/>
          <w:sz w:val="44"/>
        </w:rPr>
        <w:t xml:space="preserve"> 主从复制</w:t>
      </w:r>
    </w:p>
    <w:p>
      <w:pPr>
        <w:pStyle w:val="7"/>
        <w:spacing w:before="2"/>
        <w:rPr>
          <w:rFonts w:ascii="宋体"/>
          <w:b/>
          <w:sz w:val="39"/>
        </w:rPr>
      </w:pPr>
    </w:p>
    <w:p>
      <w:pPr>
        <w:pStyle w:val="11"/>
        <w:numPr>
          <w:ilvl w:val="1"/>
          <w:numId w:val="1"/>
        </w:numPr>
        <w:tabs>
          <w:tab w:val="left" w:pos="1206"/>
          <w:tab w:val="left" w:pos="1207"/>
        </w:tabs>
        <w:spacing w:before="1" w:after="0" w:line="240" w:lineRule="auto"/>
        <w:ind w:left="1206" w:right="0" w:hanging="840"/>
        <w:jc w:val="left"/>
        <w:rPr>
          <w:b/>
          <w:sz w:val="36"/>
        </w:rPr>
      </w:pPr>
      <w:r>
        <w:pict>
          <v:group id="_x0000_s1026" o:spid="_x0000_s1026" o:spt="203" style="position:absolute;left:0pt;margin-left:28.35pt;margin-top:27.25pt;height:124.8pt;width:546.1pt;mso-position-horizontal-relative:page;mso-wrap-distance-bottom:0pt;mso-wrap-distance-top:0pt;z-index:-1024;mso-width-relative:page;mso-height-relative:page;" coordorigin="567,545" coordsize="10922,2496">
            <o:lock v:ext="edit"/>
            <v:rect id="_x0000_s1027" o:spid="_x0000_s1027" o:spt="1" style="position:absolute;left:567;top:545;height:624;width:10772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28" o:spid="_x0000_s1028" o:spt="1" style="position:absolute;left:567;top:1169;height:624;width:10772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29" o:spid="_x0000_s1029" o:spt="1" style="position:absolute;left:567;top:1793;height:624;width:10772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0" o:spid="_x0000_s1030" o:spt="1" style="position:absolute;left:567;top:2417;height:624;width:10772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1" o:spid="_x0000_s1031" o:spt="202" type="#_x0000_t202" style="position:absolute;left:567;top:545;height:2496;width:109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3" w:line="290" w:lineRule="auto"/>
                      <w:ind w:left="-1" w:right="0" w:firstLine="561"/>
                      <w:jc w:val="left"/>
                      <w:rPr>
                        <w:rFonts w:hint="eastAsia" w:ascii="微软雅黑" w:eastAsia="微软雅黑"/>
                        <w:sz w:val="28"/>
                      </w:rPr>
                    </w:pPr>
                    <w:r>
                      <w:rPr>
                        <w:rFonts w:hint="eastAsia" w:ascii="微软雅黑" w:eastAsia="微软雅黑"/>
                        <w:spacing w:val="67"/>
                        <w:sz w:val="28"/>
                      </w:rPr>
                      <w:t>在</w:t>
                    </w:r>
                    <w:r>
                      <w:rPr>
                        <w:rFonts w:hint="eastAsia" w:ascii="微软雅黑" w:eastAsia="微软雅黑"/>
                        <w:sz w:val="28"/>
                      </w:rPr>
                      <w:t>MySQL</w:t>
                    </w:r>
                    <w:r>
                      <w:rPr>
                        <w:rFonts w:hint="eastAsia" w:ascii="微软雅黑" w:eastAsia="微软雅黑"/>
                        <w:spacing w:val="-5"/>
                        <w:sz w:val="28"/>
                      </w:rPr>
                      <w:t xml:space="preserve"> 多服务器的架构中，至少要有一个主节点（master）</w:t>
                    </w:r>
                    <w:r>
                      <w:rPr>
                        <w:rFonts w:hint="eastAsia" w:ascii="微软雅黑" w:eastAsia="微软雅黑"/>
                        <w:spacing w:val="-3"/>
                        <w:sz w:val="28"/>
                      </w:rPr>
                      <w:t>，跟主节点相对的， 我们把它叫做从节点（slave）。主从复制，就是把主节点的数据复制到一个或者多个从</w:t>
                    </w:r>
                    <w:r>
                      <w:rPr>
                        <w:rFonts w:hint="eastAsia" w:ascii="微软雅黑" w:eastAsia="微软雅黑"/>
                        <w:spacing w:val="1"/>
                        <w:sz w:val="28"/>
                      </w:rPr>
                      <w:t>节点。主服务器和从服务器可以在不同的</w:t>
                    </w:r>
                    <w:r>
                      <w:rPr>
                        <w:rFonts w:hint="eastAsia" w:ascii="微软雅黑" w:eastAsia="微软雅黑"/>
                        <w:sz w:val="28"/>
                      </w:rPr>
                      <w:t>IP</w:t>
                    </w:r>
                    <w:r>
                      <w:rPr>
                        <w:rFonts w:hint="eastAsia" w:ascii="微软雅黑" w:eastAsia="微软雅黑"/>
                        <w:spacing w:val="-3"/>
                        <w:sz w:val="28"/>
                      </w:rPr>
                      <w:t xml:space="preserve"> 上，通过远程连接来同步数据，这个是异步</w:t>
                    </w:r>
                  </w:p>
                  <w:p>
                    <w:pPr>
                      <w:spacing w:before="0" w:line="515" w:lineRule="exact"/>
                      <w:ind w:left="-1" w:right="0" w:firstLine="0"/>
                      <w:jc w:val="left"/>
                      <w:rPr>
                        <w:rFonts w:hint="eastAsia" w:ascii="微软雅黑" w:eastAsia="微软雅黑"/>
                        <w:sz w:val="28"/>
                      </w:rPr>
                    </w:pPr>
                    <w:r>
                      <w:rPr>
                        <w:rFonts w:hint="eastAsia" w:ascii="微软雅黑" w:eastAsia="微软雅黑"/>
                        <w:sz w:val="28"/>
                      </w:rPr>
                      <w:t>的过程。</w:t>
                    </w:r>
                  </w:p>
                </w:txbxContent>
              </v:textbox>
            </v:shape>
            <w10:wrap type="topAndBottom"/>
          </v:group>
        </w:pict>
      </w:r>
      <w:bookmarkStart w:id="2" w:name="1.1主从复制的含义"/>
      <w:bookmarkEnd w:id="2"/>
      <w:r>
        <w:rPr>
          <w:b/>
          <w:w w:val="95"/>
          <w:sz w:val="36"/>
        </w:rPr>
        <w:t>主从复制的含义</w:t>
      </w:r>
    </w:p>
    <w:p>
      <w:pPr>
        <w:pStyle w:val="11"/>
        <w:numPr>
          <w:ilvl w:val="1"/>
          <w:numId w:val="1"/>
        </w:numPr>
        <w:tabs>
          <w:tab w:val="left" w:pos="1206"/>
          <w:tab w:val="left" w:pos="1207"/>
        </w:tabs>
        <w:spacing w:before="50" w:after="0" w:line="240" w:lineRule="auto"/>
        <w:ind w:left="1206" w:right="0" w:hanging="840"/>
        <w:jc w:val="left"/>
        <w:rPr>
          <w:b/>
          <w:sz w:val="36"/>
        </w:rPr>
      </w:pPr>
      <w:bookmarkStart w:id="3" w:name="1.2主从复制的形式"/>
      <w:bookmarkEnd w:id="3"/>
      <w:r>
        <w:rPr>
          <w:b/>
          <w:w w:val="95"/>
          <w:sz w:val="36"/>
        </w:rPr>
        <w:t>主从复制的形式</w:t>
      </w:r>
    </w:p>
    <w:p>
      <w:pPr>
        <w:pStyle w:val="7"/>
        <w:rPr>
          <w:rFonts w:ascii="宋体"/>
          <w:b/>
          <w:sz w:val="20"/>
        </w:rPr>
      </w:pPr>
    </w:p>
    <w:p>
      <w:pPr>
        <w:tabs>
          <w:tab w:val="left" w:pos="927"/>
          <w:tab w:val="left" w:pos="11138"/>
        </w:tabs>
        <w:spacing w:before="193"/>
        <w:ind w:left="367" w:right="0" w:firstLine="0"/>
        <w:jc w:val="left"/>
        <w:rPr>
          <w:rFonts w:hint="eastAsia" w:ascii="微软雅黑" w:eastAsia="微软雅黑"/>
          <w:sz w:val="28"/>
        </w:rPr>
      </w:pPr>
      <w:r>
        <w:rPr>
          <w:w w:val="100"/>
          <w:sz w:val="28"/>
          <w:shd w:val="clear" w:color="auto" w:fill="FFFFFF"/>
        </w:rPr>
        <w:t xml:space="preserve"> </w:t>
      </w:r>
      <w:r>
        <w:rPr>
          <w:sz w:val="28"/>
          <w:shd w:val="clear" w:color="auto" w:fill="FFFFFF"/>
        </w:rPr>
        <w:tab/>
      </w:r>
      <w:r>
        <w:rPr>
          <w:rFonts w:hint="eastAsia" w:ascii="微软雅黑" w:eastAsia="微软雅黑"/>
          <w:spacing w:val="-1"/>
          <w:sz w:val="28"/>
          <w:shd w:val="clear" w:color="auto" w:fill="FFFFFF"/>
        </w:rPr>
        <w:t>一</w:t>
      </w:r>
      <w:r>
        <w:rPr>
          <w:rFonts w:hint="eastAsia" w:ascii="微软雅黑" w:eastAsia="微软雅黑"/>
          <w:spacing w:val="-3"/>
          <w:sz w:val="28"/>
          <w:shd w:val="clear" w:color="auto" w:fill="FFFFFF"/>
        </w:rPr>
        <w:t>主</w:t>
      </w:r>
      <w:r>
        <w:rPr>
          <w:rFonts w:hint="eastAsia" w:ascii="微软雅黑" w:eastAsia="微软雅黑"/>
          <w:spacing w:val="-1"/>
          <w:sz w:val="28"/>
          <w:shd w:val="clear" w:color="auto" w:fill="FFFFFF"/>
        </w:rPr>
        <w:t>一</w:t>
      </w:r>
      <w:r>
        <w:rPr>
          <w:rFonts w:hint="eastAsia" w:ascii="微软雅黑" w:eastAsia="微软雅黑"/>
          <w:spacing w:val="-3"/>
          <w:sz w:val="28"/>
          <w:shd w:val="clear" w:color="auto" w:fill="FFFFFF"/>
        </w:rPr>
        <w:t>从</w:t>
      </w:r>
      <w:r>
        <w:rPr>
          <w:rFonts w:hint="eastAsia" w:ascii="微软雅黑" w:eastAsia="微软雅黑"/>
          <w:spacing w:val="-1"/>
          <w:sz w:val="28"/>
          <w:shd w:val="clear" w:color="auto" w:fill="FFFFFF"/>
        </w:rPr>
        <w:t>/一</w:t>
      </w:r>
      <w:r>
        <w:rPr>
          <w:rFonts w:hint="eastAsia" w:ascii="微软雅黑" w:eastAsia="微软雅黑"/>
          <w:spacing w:val="-3"/>
          <w:sz w:val="28"/>
          <w:shd w:val="clear" w:color="auto" w:fill="FFFFFF"/>
        </w:rPr>
        <w:t>主</w:t>
      </w:r>
      <w:r>
        <w:rPr>
          <w:rFonts w:hint="eastAsia" w:ascii="微软雅黑" w:eastAsia="微软雅黑"/>
          <w:spacing w:val="-1"/>
          <w:sz w:val="28"/>
          <w:shd w:val="clear" w:color="auto" w:fill="FFFFFF"/>
        </w:rPr>
        <w:t>多</w:t>
      </w:r>
      <w:r>
        <w:rPr>
          <w:rFonts w:hint="eastAsia" w:ascii="微软雅黑" w:eastAsia="微软雅黑"/>
          <w:sz w:val="28"/>
          <w:shd w:val="clear" w:color="auto" w:fill="FFFFFF"/>
        </w:rPr>
        <w:t>从</w:t>
      </w:r>
      <w:r>
        <w:rPr>
          <w:rFonts w:hint="eastAsia" w:ascii="微软雅黑" w:eastAsia="微软雅黑"/>
          <w:sz w:val="28"/>
          <w:shd w:val="clear" w:color="auto" w:fill="FFFFFF"/>
        </w:rPr>
        <w:tab/>
      </w:r>
    </w:p>
    <w:p>
      <w:pPr>
        <w:spacing w:after="0"/>
        <w:sectPr>
          <w:type w:val="continuous"/>
          <w:pgSz w:w="11910" w:h="16840"/>
          <w:pgMar w:top="800" w:right="0" w:bottom="280" w:left="200" w:header="720" w:footer="720" w:gutter="0"/>
        </w:sectPr>
      </w:pPr>
    </w:p>
    <w:p>
      <w:pPr>
        <w:pStyle w:val="5"/>
        <w:tabs>
          <w:tab w:val="left" w:pos="560"/>
          <w:tab w:val="left" w:pos="10771"/>
        </w:tabs>
        <w:ind w:left="0" w:right="199"/>
        <w:jc w:val="both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2277745</wp:posOffset>
            </wp:positionH>
            <wp:positionV relativeFrom="paragraph">
              <wp:posOffset>407035</wp:posOffset>
            </wp:positionV>
            <wp:extent cx="3249295" cy="151892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017" cy="1519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hd w:val="clear" w:color="auto" w:fill="FFFFFF"/>
        </w:rPr>
        <w:t>级</w:t>
      </w:r>
      <w:r>
        <w:rPr>
          <w:spacing w:val="-3"/>
          <w:shd w:val="clear" w:color="auto" w:fill="FFFFFF"/>
        </w:rPr>
        <w:t>联</w:t>
      </w:r>
      <w:r>
        <w:rPr>
          <w:spacing w:val="-1"/>
          <w:shd w:val="clear" w:color="auto" w:fill="FFFFFF"/>
        </w:rPr>
        <w:t>复</w:t>
      </w:r>
      <w:r>
        <w:rPr>
          <w:shd w:val="clear" w:color="auto" w:fill="FFFFFF"/>
        </w:rPr>
        <w:tab/>
      </w:r>
    </w:p>
    <w:p>
      <w:pPr>
        <w:pStyle w:val="6"/>
        <w:spacing w:before="0"/>
        <w:ind w:right="198"/>
        <w:jc w:val="both"/>
        <w:sectPr>
          <w:pgSz w:w="11910" w:h="16840"/>
          <w:pgMar w:top="800" w:right="0" w:bottom="280" w:left="200" w:header="720" w:footer="720" w:gutter="0"/>
        </w:sectPr>
      </w:pPr>
    </w:p>
    <w:p>
      <w:pPr>
        <w:pStyle w:val="7"/>
        <w:spacing w:before="2"/>
        <w:rPr>
          <w:rFonts w:ascii="仿宋"/>
          <w:sz w:val="19"/>
        </w:rPr>
      </w:pPr>
    </w:p>
    <w:p>
      <w:pPr>
        <w:pStyle w:val="3"/>
        <w:numPr>
          <w:ilvl w:val="1"/>
          <w:numId w:val="1"/>
        </w:numPr>
        <w:tabs>
          <w:tab w:val="left" w:pos="1206"/>
          <w:tab w:val="left" w:pos="1207"/>
        </w:tabs>
        <w:spacing w:before="51" w:after="83" w:line="240" w:lineRule="auto"/>
        <w:ind w:left="1206" w:right="0" w:hanging="840"/>
        <w:jc w:val="left"/>
      </w:pPr>
      <w:bookmarkStart w:id="4" w:name="1.3主从复制的用途"/>
      <w:bookmarkEnd w:id="4"/>
      <w:r>
        <w:t>主从复制的用途</w:t>
      </w:r>
    </w:p>
    <w:p>
      <w:pPr>
        <w:pStyle w:val="7"/>
        <w:ind w:left="367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039" o:spid="_x0000_s1039" o:spt="202" type="#_x0000_t202" style="height:187.2pt;width:538.6pt;" fillcolor="#FFFFF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4" w:line="290" w:lineRule="auto"/>
                    <w:ind w:left="560" w:right="407" w:firstLine="0"/>
                    <w:jc w:val="left"/>
                    <w:rPr>
                      <w:rFonts w:hint="eastAsia" w:ascii="微软雅黑" w:eastAsia="微软雅黑"/>
                      <w:sz w:val="28"/>
                    </w:rPr>
                  </w:pPr>
                  <w:r>
                    <w:rPr>
                      <w:rFonts w:hint="eastAsia" w:ascii="微软雅黑" w:eastAsia="微软雅黑"/>
                      <w:sz w:val="28"/>
                    </w:rPr>
                    <w:t>数据备份：把数据复制到不同的机器上，以免单台服务器发生故障时数据丢失。读写分离：让主库负责写，从库负责读，从而提高读写的并发度。</w:t>
                  </w:r>
                </w:p>
                <w:p>
                  <w:pPr>
                    <w:spacing w:before="0" w:line="290" w:lineRule="auto"/>
                    <w:ind w:left="560" w:right="1988" w:firstLine="0"/>
                    <w:jc w:val="left"/>
                    <w:rPr>
                      <w:rFonts w:hint="eastAsia" w:ascii="微软雅黑" w:eastAsia="微软雅黑"/>
                      <w:sz w:val="28"/>
                    </w:rPr>
                  </w:pPr>
                  <w:r>
                    <w:rPr>
                      <w:rFonts w:hint="eastAsia" w:ascii="微软雅黑" w:eastAsia="微软雅黑"/>
                      <w:sz w:val="28"/>
                    </w:rPr>
                    <w:t>高可用HA：当节点故障时，自动转移到其他节点，提高可用性。扩展：结合负载的机制，均摊所有的应用访问请求，降低单机IO。</w:t>
                  </w:r>
                </w:p>
                <w:p>
                  <w:pPr>
                    <w:pStyle w:val="7"/>
                    <w:spacing w:before="6"/>
                    <w:rPr>
                      <w:rFonts w:ascii="宋体"/>
                      <w:b/>
                      <w:sz w:val="48"/>
                    </w:rPr>
                  </w:pPr>
                </w:p>
                <w:p>
                  <w:pPr>
                    <w:spacing w:before="1"/>
                    <w:ind w:left="560" w:right="0" w:firstLine="0"/>
                    <w:jc w:val="left"/>
                    <w:rPr>
                      <w:rFonts w:hint="eastAsia" w:ascii="微软雅黑" w:eastAsia="微软雅黑"/>
                      <w:sz w:val="28"/>
                    </w:rPr>
                  </w:pPr>
                  <w:r>
                    <w:rPr>
                      <w:rFonts w:hint="eastAsia" w:ascii="微软雅黑" w:eastAsia="微软雅黑"/>
                      <w:sz w:val="28"/>
                    </w:rPr>
                    <w:t>主从复制是怎么实现的呢？ 回顾：Redis 主从复制怎么实现的？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11"/>
        <w:numPr>
          <w:ilvl w:val="1"/>
          <w:numId w:val="1"/>
        </w:numPr>
        <w:tabs>
          <w:tab w:val="left" w:pos="1206"/>
          <w:tab w:val="left" w:pos="1207"/>
        </w:tabs>
        <w:spacing w:before="59" w:after="0" w:line="240" w:lineRule="auto"/>
        <w:ind w:left="1206" w:right="0" w:hanging="840"/>
        <w:jc w:val="left"/>
        <w:rPr>
          <w:b/>
          <w:sz w:val="36"/>
        </w:rPr>
      </w:pPr>
      <w:r>
        <w:pict>
          <v:group id="_x0000_s1040" o:spid="_x0000_s1040" o:spt="203" style="position:absolute;left:0pt;margin-left:28.3pt;margin-top:30.1pt;height:156pt;width:545.8pt;mso-position-horizontal-relative:page;mso-wrap-distance-bottom:0pt;mso-wrap-distance-top:0pt;z-index:-1024;mso-width-relative:page;mso-height-relative:page;" coordorigin="566,603" coordsize="10916,3120">
            <o:lock v:ext="edit"/>
            <v:rect id="_x0000_s1041" o:spid="_x0000_s1041" o:spt="1" style="position:absolute;left:567;top:602;height:624;width:10772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2" o:spid="_x0000_s1042" o:spt="1" style="position:absolute;left:567;top:1226;height:624;width:10772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3" o:spid="_x0000_s1043" o:spt="1" style="position:absolute;left:567;top:1850;height:624;width:10772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4" o:spid="_x0000_s1044" o:spt="1" style="position:absolute;left:567;top:2474;height:624;width:10772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5" o:spid="_x0000_s1045" o:spt="1" style="position:absolute;left:567;top:3098;height:624;width:10772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6" o:spid="_x0000_s1046" o:spt="202" type="#_x0000_t202" style="position:absolute;left:566;top:602;height:3120;width:109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4" w:line="290" w:lineRule="auto"/>
                      <w:ind w:left="0" w:right="0" w:firstLine="561"/>
                      <w:jc w:val="left"/>
                      <w:rPr>
                        <w:rFonts w:hint="eastAsia" w:ascii="微软雅黑" w:eastAsia="微软雅黑"/>
                        <w:sz w:val="28"/>
                      </w:rPr>
                    </w:pPr>
                    <w:r>
                      <w:rPr>
                        <w:rFonts w:hint="eastAsia" w:ascii="微软雅黑" w:eastAsia="微软雅黑"/>
                        <w:spacing w:val="-1"/>
                        <w:sz w:val="28"/>
                      </w:rPr>
                      <w:t xml:space="preserve">客户端对 </w:t>
                    </w:r>
                    <w:r>
                      <w:rPr>
                        <w:rFonts w:hint="eastAsia" w:ascii="微软雅黑" w:eastAsia="微软雅黑"/>
                        <w:sz w:val="28"/>
                      </w:rPr>
                      <w:t>MySQL</w:t>
                    </w:r>
                    <w:r>
                      <w:rPr>
                        <w:rFonts w:hint="eastAsia" w:ascii="微软雅黑" w:eastAsia="微软雅黑"/>
                        <w:spacing w:val="-3"/>
                        <w:sz w:val="28"/>
                      </w:rPr>
                      <w:t xml:space="preserve"> 数据库进行操作的时候，包括 </w:t>
                    </w:r>
                    <w:r>
                      <w:rPr>
                        <w:rFonts w:hint="eastAsia" w:ascii="微软雅黑" w:eastAsia="微软雅黑"/>
                        <w:sz w:val="28"/>
                      </w:rPr>
                      <w:t>DDL</w:t>
                    </w:r>
                    <w:r>
                      <w:rPr>
                        <w:rFonts w:hint="eastAsia" w:ascii="微软雅黑" w:eastAsia="微软雅黑"/>
                        <w:spacing w:val="-3"/>
                        <w:sz w:val="28"/>
                      </w:rPr>
                      <w:t xml:space="preserve"> 和 </w:t>
                    </w:r>
                    <w:r>
                      <w:rPr>
                        <w:rFonts w:hint="eastAsia" w:ascii="微软雅黑" w:eastAsia="微软雅黑"/>
                        <w:sz w:val="28"/>
                      </w:rPr>
                      <w:t>DML</w:t>
                    </w:r>
                    <w:r>
                      <w:rPr>
                        <w:rFonts w:hint="eastAsia" w:ascii="微软雅黑" w:eastAsia="微软雅黑"/>
                        <w:spacing w:val="-2"/>
                        <w:sz w:val="28"/>
                      </w:rPr>
                      <w:t xml:space="preserve"> 语句，服务端会在日</w:t>
                    </w:r>
                    <w:r>
                      <w:rPr>
                        <w:rFonts w:hint="eastAsia" w:ascii="微软雅黑" w:eastAsia="微软雅黑"/>
                        <w:spacing w:val="-9"/>
                        <w:sz w:val="28"/>
                      </w:rPr>
                      <w:t xml:space="preserve">志文件中用事件的形式记录所有的操作记录，这个文件就是 </w:t>
                    </w:r>
                    <w:r>
                      <w:rPr>
                        <w:rFonts w:hint="eastAsia" w:ascii="微软雅黑" w:eastAsia="微软雅黑"/>
                        <w:sz w:val="28"/>
                      </w:rPr>
                      <w:t>binlog</w:t>
                    </w:r>
                    <w:r>
                      <w:rPr>
                        <w:rFonts w:hint="eastAsia" w:ascii="微软雅黑" w:eastAsia="微软雅黑"/>
                        <w:spacing w:val="-31"/>
                        <w:sz w:val="28"/>
                      </w:rPr>
                      <w:t xml:space="preserve"> 文件</w:t>
                    </w:r>
                    <w:r>
                      <w:rPr>
                        <w:rFonts w:hint="eastAsia" w:ascii="微软雅黑" w:eastAsia="微软雅黑"/>
                        <w:spacing w:val="-3"/>
                        <w:sz w:val="28"/>
                      </w:rPr>
                      <w:t xml:space="preserve">（属于逻辑日志， </w:t>
                    </w:r>
                    <w:r>
                      <w:rPr>
                        <w:rFonts w:hint="eastAsia" w:ascii="微软雅黑" w:eastAsia="微软雅黑"/>
                        <w:spacing w:val="69"/>
                        <w:sz w:val="28"/>
                      </w:rPr>
                      <w:t>跟</w:t>
                    </w:r>
                    <w:r>
                      <w:rPr>
                        <w:rFonts w:hint="eastAsia" w:ascii="微软雅黑" w:eastAsia="微软雅黑"/>
                        <w:spacing w:val="-3"/>
                        <w:sz w:val="28"/>
                      </w:rPr>
                      <w:t>Redis</w:t>
                    </w:r>
                    <w:r>
                      <w:rPr>
                        <w:rFonts w:hint="eastAsia" w:ascii="微软雅黑" w:eastAsia="微软雅黑"/>
                        <w:spacing w:val="26"/>
                        <w:sz w:val="28"/>
                      </w:rPr>
                      <w:t xml:space="preserve"> 的</w:t>
                    </w:r>
                    <w:r>
                      <w:rPr>
                        <w:rFonts w:hint="eastAsia" w:ascii="微软雅黑" w:eastAsia="微软雅黑"/>
                        <w:sz w:val="28"/>
                      </w:rPr>
                      <w:t>AOF</w:t>
                    </w:r>
                    <w:r>
                      <w:rPr>
                        <w:rFonts w:hint="eastAsia" w:ascii="微软雅黑" w:eastAsia="微软雅黑"/>
                        <w:spacing w:val="-4"/>
                        <w:sz w:val="28"/>
                      </w:rPr>
                      <w:t xml:space="preserve"> 文件类似</w:t>
                    </w:r>
                    <w:r>
                      <w:rPr>
                        <w:rFonts w:hint="eastAsia" w:ascii="微软雅黑" w:eastAsia="微软雅黑"/>
                        <w:spacing w:val="-3"/>
                        <w:sz w:val="28"/>
                      </w:rPr>
                      <w:t>）</w:t>
                    </w:r>
                    <w:r>
                      <w:rPr>
                        <w:rFonts w:hint="eastAsia" w:ascii="微软雅黑" w:eastAsia="微软雅黑"/>
                        <w:sz w:val="28"/>
                      </w:rPr>
                      <w:t>。</w:t>
                    </w:r>
                  </w:p>
                  <w:p>
                    <w:pPr>
                      <w:spacing w:before="0" w:line="515" w:lineRule="exact"/>
                      <w:ind w:left="561" w:right="0" w:firstLine="0"/>
                      <w:jc w:val="left"/>
                      <w:rPr>
                        <w:rFonts w:hint="eastAsia" w:ascii="微软雅黑" w:eastAsia="微软雅黑"/>
                        <w:sz w:val="28"/>
                      </w:rPr>
                    </w:pPr>
                    <w:r>
                      <w:rPr>
                        <w:rFonts w:hint="eastAsia" w:ascii="微软雅黑" w:eastAsia="微软雅黑"/>
                        <w:sz w:val="28"/>
                      </w:rPr>
                      <w:t>基于binlog，我们可以实现主从复制和数据恢复。</w:t>
                    </w:r>
                  </w:p>
                  <w:p>
                    <w:pPr>
                      <w:spacing w:before="107"/>
                      <w:ind w:left="561" w:right="0" w:firstLine="0"/>
                      <w:jc w:val="left"/>
                      <w:rPr>
                        <w:rFonts w:hint="eastAsia" w:ascii="微软雅黑" w:eastAsia="微软雅黑"/>
                        <w:sz w:val="28"/>
                      </w:rPr>
                    </w:pPr>
                    <w:r>
                      <w:rPr>
                        <w:rFonts w:hint="eastAsia" w:ascii="微软雅黑" w:eastAsia="微软雅黑"/>
                        <w:sz w:val="28"/>
                      </w:rPr>
                      <w:t>Binlog 默认是不开启的，需要在服务端手动配置。注意有一定的性能损耗。</w:t>
                    </w:r>
                  </w:p>
                </w:txbxContent>
              </v:textbox>
            </v:shape>
            <w10:wrap type="topAndBottom"/>
          </v:group>
        </w:pict>
      </w:r>
      <w:bookmarkStart w:id="5" w:name="1.4binlog"/>
      <w:bookmarkEnd w:id="5"/>
      <w:r>
        <w:rPr>
          <w:b/>
          <w:sz w:val="36"/>
        </w:rPr>
        <w:t>binlog</w:t>
      </w:r>
    </w:p>
    <w:p>
      <w:pPr>
        <w:pStyle w:val="4"/>
        <w:numPr>
          <w:ilvl w:val="2"/>
          <w:numId w:val="1"/>
        </w:numPr>
        <w:tabs>
          <w:tab w:val="left" w:pos="1207"/>
        </w:tabs>
        <w:spacing w:before="92" w:after="0" w:line="240" w:lineRule="auto"/>
        <w:ind w:left="1206" w:right="0" w:hanging="840"/>
        <w:jc w:val="left"/>
      </w:pPr>
      <w:bookmarkStart w:id="6" w:name="1.4.1binlog配置"/>
      <w:bookmarkEnd w:id="6"/>
      <w:r>
        <w:t>binlog</w:t>
      </w:r>
      <w:r>
        <w:rPr>
          <w:spacing w:val="-26"/>
        </w:rPr>
        <w:t xml:space="preserve"> 配置</w:t>
      </w:r>
    </w:p>
    <w:p>
      <w:pPr>
        <w:pStyle w:val="5"/>
        <w:tabs>
          <w:tab w:val="left" w:pos="927"/>
          <w:tab w:val="left" w:pos="11138"/>
        </w:tabs>
        <w:spacing w:before="172"/>
        <w:ind w:left="367"/>
      </w:pPr>
      <w:r>
        <w:rPr>
          <w:rFonts w:ascii="Times New Roman" w:eastAsia="Times New Roman"/>
          <w:w w:val="100"/>
          <w:shd w:val="clear" w:color="auto" w:fill="FFFFFF"/>
        </w:rPr>
        <w:t xml:space="preserve"> </w:t>
      </w:r>
      <w:r>
        <w:rPr>
          <w:rFonts w:ascii="Times New Roman" w:eastAsia="Times New Roman"/>
          <w:shd w:val="clear" w:color="auto" w:fill="FFFFFF"/>
        </w:rPr>
        <w:tab/>
      </w:r>
      <w:r>
        <w:rPr>
          <w:shd w:val="clear" w:color="auto" w:fill="FFFFFF"/>
        </w:rPr>
        <w:t>编 辑</w:t>
      </w:r>
      <w:r>
        <w:rPr>
          <w:spacing w:val="-24"/>
          <w:shd w:val="clear" w:color="auto" w:fill="FFFFFF"/>
        </w:rPr>
        <w:t xml:space="preserve"> </w:t>
      </w:r>
      <w:r>
        <w:rPr>
          <w:spacing w:val="-3"/>
          <w:shd w:val="clear" w:color="auto" w:fill="FFFFFF"/>
        </w:rPr>
        <w:t>/etc/my.cnf</w:t>
      </w:r>
      <w:r>
        <w:rPr>
          <w:spacing w:val="-3"/>
          <w:shd w:val="clear" w:color="auto" w:fill="FFFFFF"/>
        </w:rPr>
        <w:tab/>
      </w:r>
    </w:p>
    <w:p>
      <w:pPr>
        <w:pStyle w:val="7"/>
        <w:rPr>
          <w:rFonts w:ascii="微软雅黑"/>
          <w:sz w:val="13"/>
        </w:rPr>
      </w:pPr>
      <w:r>
        <w:pict>
          <v:shape id="_x0000_s1047" o:spid="_x0000_s1047" o:spt="202" type="#_x0000_t202" style="position:absolute;left:0pt;margin-left:15.95pt;margin-top:14.3pt;height:42.95pt;width:563.35pt;mso-position-horizontal-relative:page;mso-wrap-distance-bottom:0pt;mso-wrap-distance-top:0pt;z-index:-1024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49" w:line="295" w:lineRule="auto"/>
                    <w:ind w:left="240" w:right="8063"/>
                  </w:pPr>
                  <w:r>
                    <w:rPr>
                      <w:color w:val="0000FF"/>
                    </w:rPr>
                    <w:t>log-bin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009900"/>
                    </w:rPr>
                    <w:t xml:space="preserve">/var/lib/mysql/mysql-bin </w:t>
                  </w:r>
                  <w:r>
                    <w:rPr>
                      <w:color w:val="0000FF"/>
                    </w:rPr>
                    <w:t>server-id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009900"/>
                    </w:rPr>
                    <w:t>1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spacing w:before="1"/>
        <w:rPr>
          <w:rFonts w:ascii="微软雅黑"/>
          <w:sz w:val="12"/>
        </w:rPr>
      </w:pPr>
    </w:p>
    <w:p>
      <w:pPr>
        <w:tabs>
          <w:tab w:val="left" w:pos="927"/>
          <w:tab w:val="left" w:pos="11138"/>
        </w:tabs>
        <w:spacing w:before="28"/>
        <w:ind w:left="367" w:right="0" w:firstLine="0"/>
        <w:jc w:val="left"/>
        <w:rPr>
          <w:rFonts w:hint="eastAsia" w:ascii="微软雅黑" w:eastAsia="微软雅黑"/>
          <w:sz w:val="28"/>
        </w:rPr>
      </w:pPr>
      <w:r>
        <w:rPr>
          <w:w w:val="100"/>
          <w:sz w:val="28"/>
          <w:shd w:val="clear" w:color="auto" w:fill="FFFFFF"/>
        </w:rPr>
        <w:t xml:space="preserve"> </w:t>
      </w:r>
      <w:r>
        <w:rPr>
          <w:sz w:val="28"/>
          <w:shd w:val="clear" w:color="auto" w:fill="FFFFFF"/>
        </w:rPr>
        <w:tab/>
      </w:r>
      <w:r>
        <w:rPr>
          <w:rFonts w:hint="eastAsia" w:ascii="微软雅黑" w:eastAsia="微软雅黑"/>
          <w:sz w:val="28"/>
          <w:shd w:val="clear" w:color="auto" w:fill="FFFFFF"/>
        </w:rPr>
        <w:t>重</w:t>
      </w:r>
      <w:r>
        <w:rPr>
          <w:rFonts w:hint="eastAsia" w:ascii="微软雅黑" w:eastAsia="微软雅黑"/>
          <w:spacing w:val="67"/>
          <w:sz w:val="28"/>
          <w:shd w:val="clear" w:color="auto" w:fill="FFFFFF"/>
        </w:rPr>
        <w:t>启</w:t>
      </w:r>
      <w:r>
        <w:rPr>
          <w:rFonts w:hint="eastAsia" w:ascii="微软雅黑" w:eastAsia="微软雅黑"/>
          <w:sz w:val="28"/>
          <w:shd w:val="clear" w:color="auto" w:fill="FFFFFF"/>
        </w:rPr>
        <w:t>MySQL</w:t>
      </w:r>
      <w:r>
        <w:rPr>
          <w:rFonts w:hint="eastAsia" w:ascii="微软雅黑" w:eastAsia="微软雅黑"/>
          <w:spacing w:val="-13"/>
          <w:sz w:val="28"/>
          <w:shd w:val="clear" w:color="auto" w:fill="FFFFFF"/>
        </w:rPr>
        <w:t xml:space="preserve"> </w:t>
      </w:r>
      <w:r>
        <w:rPr>
          <w:rFonts w:hint="eastAsia" w:ascii="微软雅黑" w:eastAsia="微软雅黑"/>
          <w:sz w:val="28"/>
          <w:shd w:val="clear" w:color="auto" w:fill="FFFFFF"/>
        </w:rPr>
        <w:t>服务</w:t>
      </w:r>
      <w:r>
        <w:rPr>
          <w:rFonts w:hint="eastAsia" w:ascii="微软雅黑" w:eastAsia="微软雅黑"/>
          <w:sz w:val="28"/>
          <w:shd w:val="clear" w:color="auto" w:fill="FFFFFF"/>
        </w:rPr>
        <w:tab/>
      </w:r>
    </w:p>
    <w:p>
      <w:pPr>
        <w:pStyle w:val="7"/>
        <w:spacing w:before="10"/>
        <w:rPr>
          <w:rFonts w:ascii="微软雅黑"/>
          <w:sz w:val="12"/>
        </w:rPr>
      </w:pPr>
      <w:r>
        <w:pict>
          <v:group id="_x0000_s1048" o:spid="_x0000_s1048" o:spt="203" style="position:absolute;left:0pt;margin-left:15.55pt;margin-top:13.9pt;height:53.55pt;width:564.1pt;mso-position-horizontal-relative:page;mso-wrap-distance-bottom:0pt;mso-wrap-distance-top:0pt;z-index:-1024;mso-width-relative:page;mso-height-relative:page;" coordorigin="312,278" coordsize="11282,1071">
            <o:lock v:ext="edit"/>
            <v:line id="_x0000_s1049" o:spid="_x0000_s1049" o:spt="20" style="position:absolute;left:312;top:286;height:0;width:11281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050" o:spid="_x0000_s1050" o:spt="20" style="position:absolute;left:319;top:278;height:447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051" o:spid="_x0000_s1051" o:spt="20" style="position:absolute;left:11586;top:293;height:43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052" o:spid="_x0000_s1052" o:spt="20" style="position:absolute;left:319;top:725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053" o:spid="_x0000_s1053" o:spt="20" style="position:absolute;left:11586;top:725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054" o:spid="_x0000_s1054" o:spt="20" style="position:absolute;left:319;top:1037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055" o:spid="_x0000_s1055" o:spt="20" style="position:absolute;left:11586;top:1037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shape id="_x0000_s1056" o:spid="_x0000_s1056" o:spt="202" type="#_x0000_t202" style="position:absolute;left:326;top:292;height:1057;width:11253;" fillcolor="#F8F8F8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50" w:line="295" w:lineRule="auto"/>
                      <w:ind w:left="240" w:right="9233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3300AA"/>
                        <w:sz w:val="22"/>
                      </w:rPr>
                      <w:t xml:space="preserve">service </w:t>
                    </w:r>
                    <w:r>
                      <w:rPr>
                        <w:color w:val="333333"/>
                        <w:sz w:val="22"/>
                      </w:rPr>
                      <w:t xml:space="preserve">mysqld </w:t>
                    </w:r>
                    <w:r>
                      <w:rPr>
                        <w:color w:val="3300AA"/>
                        <w:sz w:val="22"/>
                      </w:rPr>
                      <w:t xml:space="preserve">stop service </w:t>
                    </w:r>
                    <w:r>
                      <w:rPr>
                        <w:color w:val="333333"/>
                        <w:sz w:val="22"/>
                      </w:rPr>
                      <w:t xml:space="preserve">mysqld </w:t>
                    </w:r>
                    <w:r>
                      <w:rPr>
                        <w:color w:val="3300AA"/>
                        <w:sz w:val="22"/>
                      </w:rPr>
                      <w:t>start</w:t>
                    </w:r>
                  </w:p>
                  <w:p>
                    <w:pPr>
                      <w:spacing w:before="0" w:line="271" w:lineRule="exact"/>
                      <w:ind w:left="240" w:right="0" w:firstLine="0"/>
                      <w:jc w:val="left"/>
                      <w:rPr>
                        <w:rFonts w:hint="eastAsia" w:ascii="宋体" w:eastAsia="宋体"/>
                        <w:sz w:val="22"/>
                      </w:rPr>
                    </w:pPr>
                    <w:r>
                      <w:rPr>
                        <w:color w:val="AA5400"/>
                        <w:sz w:val="22"/>
                      </w:rPr>
                      <w:t xml:space="preserve">## </w:t>
                    </w:r>
                    <w:r>
                      <w:rPr>
                        <w:rFonts w:hint="eastAsia" w:ascii="宋体" w:eastAsia="宋体"/>
                        <w:color w:val="AA5400"/>
                        <w:sz w:val="22"/>
                      </w:rPr>
                      <w:t>如果出错查看日志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rPr>
          <w:rFonts w:ascii="微软雅黑"/>
          <w:sz w:val="20"/>
        </w:rPr>
      </w:pPr>
    </w:p>
    <w:p>
      <w:pPr>
        <w:pStyle w:val="7"/>
        <w:spacing w:before="1"/>
        <w:rPr>
          <w:rFonts w:ascii="微软雅黑"/>
          <w:sz w:val="27"/>
        </w:rPr>
      </w:pPr>
    </w:p>
    <w:p>
      <w:pPr>
        <w:pStyle w:val="6"/>
        <w:spacing w:before="52"/>
        <w:ind w:right="198"/>
      </w:pPr>
      <w:r>
        <w:t>3</w:t>
      </w:r>
    </w:p>
    <w:p>
      <w:pPr>
        <w:spacing w:after="0"/>
        <w:sectPr>
          <w:pgSz w:w="11910" w:h="16840"/>
          <w:pgMar w:top="800" w:right="0" w:bottom="280" w:left="200" w:header="720" w:footer="720" w:gutter="0"/>
        </w:sectPr>
      </w:pPr>
    </w:p>
    <w:p>
      <w:pPr>
        <w:spacing w:before="55"/>
        <w:ind w:left="7480" w:right="0" w:firstLine="0"/>
        <w:jc w:val="left"/>
        <w:rPr>
          <w:rFonts w:hint="eastAsia" w:ascii="仿宋" w:eastAsia="仿宋"/>
          <w:sz w:val="22"/>
        </w:rPr>
      </w:pPr>
    </w:p>
    <w:p>
      <w:pPr>
        <w:pStyle w:val="7"/>
        <w:spacing w:before="7"/>
        <w:rPr>
          <w:rFonts w:ascii="仿宋"/>
          <w:sz w:val="18"/>
        </w:rPr>
      </w:pPr>
      <w:r>
        <w:pict>
          <v:group id="_x0000_s1057" o:spid="_x0000_s1057" o:spt="203" style="position:absolute;left:0pt;margin-left:15.55pt;margin-top:14.25pt;height:36.95pt;width:564.1pt;mso-position-horizontal-relative:page;mso-wrap-distance-bottom:0pt;mso-wrap-distance-top:0pt;z-index:-1024;mso-width-relative:page;mso-height-relative:page;" coordorigin="312,285" coordsize="11282,739">
            <o:lock v:ext="edit"/>
            <v:line id="_x0000_s1058" o:spid="_x0000_s1058" o:spt="20" style="position:absolute;left:319;top:285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059" o:spid="_x0000_s1059" o:spt="20" style="position:absolute;left:312;top:1016;height:0;width:11281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060" o:spid="_x0000_s1060" o:spt="20" style="position:absolute;left:319;top:597;height:427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061" o:spid="_x0000_s1061" o:spt="20" style="position:absolute;left:11586;top:285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062" o:spid="_x0000_s1062" o:spt="20" style="position:absolute;left:11586;top:597;height:427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shape id="_x0000_s1063" o:spid="_x0000_s1063" o:spt="202" type="#_x0000_t202" style="position:absolute;left:326;top:285;height:724;width:11253;" fillcolor="#F8F8F8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8" w:line="295" w:lineRule="auto"/>
                      <w:ind w:left="240" w:right="9037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3300AA"/>
                        <w:sz w:val="22"/>
                      </w:rPr>
                      <w:t xml:space="preserve">vi </w:t>
                    </w:r>
                    <w:r>
                      <w:rPr>
                        <w:color w:val="333333"/>
                        <w:sz w:val="22"/>
                      </w:rPr>
                      <w:t>/var/log/mysqld.log</w:t>
                    </w:r>
                    <w:r>
                      <w:rPr>
                        <w:color w:val="3300AA"/>
                        <w:sz w:val="22"/>
                      </w:rPr>
                      <w:t xml:space="preserve"> cd </w:t>
                    </w:r>
                    <w:r>
                      <w:rPr>
                        <w:color w:val="333333"/>
                        <w:sz w:val="22"/>
                      </w:rPr>
                      <w:t>/var/lib/mysql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spacing w:before="10"/>
        <w:rPr>
          <w:rFonts w:ascii="仿宋"/>
          <w:sz w:val="16"/>
        </w:rPr>
      </w:pPr>
    </w:p>
    <w:p>
      <w:pPr>
        <w:pStyle w:val="5"/>
        <w:tabs>
          <w:tab w:val="left" w:pos="927"/>
          <w:tab w:val="left" w:pos="11138"/>
        </w:tabs>
        <w:ind w:left="367"/>
      </w:pPr>
      <w:r>
        <w:rPr>
          <w:rFonts w:ascii="Times New Roman" w:eastAsia="Times New Roman"/>
          <w:w w:val="100"/>
          <w:shd w:val="clear" w:color="auto" w:fill="FFFFFF"/>
        </w:rPr>
        <w:t xml:space="preserve"> </w:t>
      </w:r>
      <w:r>
        <w:rPr>
          <w:rFonts w:ascii="Times New Roman" w:eastAsia="Times New Roman"/>
          <w:shd w:val="clear" w:color="auto" w:fill="FFFFFF"/>
        </w:rPr>
        <w:tab/>
      </w:r>
      <w:r>
        <w:rPr>
          <w:shd w:val="clear" w:color="auto" w:fill="FFFFFF"/>
        </w:rPr>
        <w:t>是</w:t>
      </w:r>
      <w:r>
        <w:rPr>
          <w:spacing w:val="-3"/>
          <w:shd w:val="clear" w:color="auto" w:fill="FFFFFF"/>
        </w:rPr>
        <w:t>否</w:t>
      </w:r>
      <w:r>
        <w:rPr>
          <w:shd w:val="clear" w:color="auto" w:fill="FFFFFF"/>
        </w:rPr>
        <w:t>开</w:t>
      </w:r>
      <w:r>
        <w:rPr>
          <w:spacing w:val="60"/>
          <w:shd w:val="clear" w:color="auto" w:fill="FFFFFF"/>
        </w:rPr>
        <w:t>启</w:t>
      </w:r>
      <w:r>
        <w:rPr>
          <w:shd w:val="clear" w:color="auto" w:fill="FFFFFF"/>
        </w:rPr>
        <w:t>binlog</w:t>
      </w:r>
      <w:r>
        <w:rPr>
          <w:shd w:val="clear" w:color="auto" w:fill="FFFFFF"/>
        </w:rPr>
        <w:tab/>
      </w:r>
    </w:p>
    <w:p>
      <w:pPr>
        <w:pStyle w:val="7"/>
        <w:spacing w:before="17"/>
        <w:rPr>
          <w:rFonts w:ascii="微软雅黑"/>
          <w:sz w:val="12"/>
        </w:rPr>
      </w:pPr>
      <w:r>
        <w:pict>
          <v:shape id="_x0000_s1064" o:spid="_x0000_s1064" o:spt="202" type="#_x0000_t202" style="position:absolute;left:0pt;margin-left:15.95pt;margin-top:14.25pt;height:27.35pt;width:563.35pt;mso-position-horizontal-relative:page;mso-wrap-distance-bottom:0pt;mso-wrap-distance-top:0pt;z-index:-1024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50"/>
                    <w:ind w:left="240"/>
                  </w:pPr>
                  <w:r>
                    <w:rPr>
                      <w:color w:val="333333"/>
                    </w:rPr>
                    <w:t xml:space="preserve">show variables </w:t>
                  </w:r>
                  <w:r>
                    <w:rPr>
                      <w:color w:val="770087"/>
                    </w:rPr>
                    <w:t xml:space="preserve">like </w:t>
                  </w:r>
                  <w:r>
                    <w:rPr>
                      <w:color w:val="AA1111"/>
                    </w:rPr>
                    <w:t>'log_bin%'</w:t>
                  </w:r>
                  <w:r>
                    <w:rPr>
                      <w:color w:val="333333"/>
                    </w:rPr>
                    <w:t>;</w:t>
                  </w:r>
                </w:p>
              </w:txbxContent>
            </v:textbox>
            <w10:wrap type="topAndBottom"/>
          </v:shape>
        </w:pict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1901825</wp:posOffset>
            </wp:positionH>
            <wp:positionV relativeFrom="paragraph">
              <wp:posOffset>695325</wp:posOffset>
            </wp:positionV>
            <wp:extent cx="3756660" cy="1150620"/>
            <wp:effectExtent l="0" t="0" r="0" b="0"/>
            <wp:wrapTopAndBottom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6659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2"/>
        <w:rPr>
          <w:rFonts w:ascii="微软雅黑"/>
          <w:sz w:val="10"/>
        </w:rPr>
      </w:pPr>
    </w:p>
    <w:p>
      <w:pPr>
        <w:pStyle w:val="7"/>
        <w:spacing w:before="6"/>
        <w:rPr>
          <w:rFonts w:ascii="微软雅黑"/>
          <w:sz w:val="20"/>
        </w:rPr>
      </w:pPr>
    </w:p>
    <w:p>
      <w:pPr>
        <w:pStyle w:val="11"/>
        <w:numPr>
          <w:ilvl w:val="2"/>
          <w:numId w:val="1"/>
        </w:numPr>
        <w:tabs>
          <w:tab w:val="left" w:pos="1207"/>
        </w:tabs>
        <w:spacing w:before="58" w:after="0" w:line="240" w:lineRule="auto"/>
        <w:ind w:left="1206" w:right="0" w:hanging="840"/>
        <w:jc w:val="left"/>
        <w:rPr>
          <w:b/>
          <w:sz w:val="30"/>
        </w:rPr>
      </w:pPr>
      <w:r>
        <w:pict>
          <v:shape id="_x0000_s1065" o:spid="_x0000_s1065" o:spt="202" type="#_x0000_t202" style="position:absolute;left:0pt;margin-left:28.35pt;margin-top:28.05pt;height:156pt;width:538.6pt;mso-position-horizontal-relative:page;mso-wrap-distance-bottom:0pt;mso-wrap-distance-top:0pt;z-index:-1024;mso-width-relative:page;mso-height-relative:page;" fillcolor="#FFFFF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5"/>
                    <w:ind w:left="560" w:right="0" w:firstLine="0"/>
                    <w:jc w:val="left"/>
                    <w:rPr>
                      <w:rFonts w:hint="eastAsia" w:ascii="微软雅黑" w:eastAsia="微软雅黑"/>
                      <w:sz w:val="28"/>
                    </w:rPr>
                  </w:pPr>
                  <w:r>
                    <w:rPr>
                      <w:rFonts w:hint="eastAsia" w:ascii="微软雅黑" w:eastAsia="微软雅黑"/>
                      <w:sz w:val="28"/>
                    </w:rPr>
                    <w:t>STATEMENT：记录每一条修改数据的 SQL 语句（减少日志量，节约IO）。</w:t>
                  </w:r>
                </w:p>
                <w:p>
                  <w:pPr>
                    <w:spacing w:before="108"/>
                    <w:ind w:left="560" w:right="0" w:firstLine="0"/>
                    <w:jc w:val="left"/>
                    <w:rPr>
                      <w:rFonts w:hint="eastAsia" w:ascii="微软雅黑" w:eastAsia="微软雅黑"/>
                      <w:sz w:val="28"/>
                    </w:rPr>
                  </w:pPr>
                  <w:r>
                    <w:rPr>
                      <w:rFonts w:hint="eastAsia" w:ascii="微软雅黑" w:eastAsia="微软雅黑"/>
                      <w:sz w:val="28"/>
                    </w:rPr>
                    <w:t>ROW：记录哪条数据被修改了，修改成什么样子了（5.7 以后默认）。</w:t>
                  </w:r>
                </w:p>
                <w:p>
                  <w:pPr>
                    <w:spacing w:before="108"/>
                    <w:ind w:left="560" w:right="0" w:firstLine="0"/>
                    <w:jc w:val="left"/>
                    <w:rPr>
                      <w:rFonts w:hint="eastAsia" w:ascii="微软雅黑" w:eastAsia="微软雅黑"/>
                      <w:sz w:val="28"/>
                    </w:rPr>
                  </w:pPr>
                  <w:r>
                    <w:rPr>
                      <w:rFonts w:hint="eastAsia" w:ascii="微软雅黑" w:eastAsia="微软雅黑"/>
                      <w:sz w:val="28"/>
                    </w:rPr>
                    <w:t>MIXED：结合两种方式，一般的语句用STATEMENT，函数之类的用 ROW。</w:t>
                  </w:r>
                </w:p>
                <w:p>
                  <w:pPr>
                    <w:pStyle w:val="7"/>
                    <w:rPr>
                      <w:rFonts w:ascii="宋体"/>
                      <w:b/>
                      <w:sz w:val="36"/>
                    </w:rPr>
                  </w:pPr>
                </w:p>
                <w:p>
                  <w:pPr>
                    <w:spacing w:before="271"/>
                    <w:ind w:left="560" w:right="0" w:firstLine="0"/>
                    <w:jc w:val="left"/>
                    <w:rPr>
                      <w:rFonts w:hint="eastAsia" w:ascii="微软雅黑" w:eastAsia="微软雅黑"/>
                      <w:sz w:val="28"/>
                    </w:rPr>
                  </w:pPr>
                  <w:r>
                    <w:rPr>
                      <w:rFonts w:hint="eastAsia" w:ascii="微软雅黑" w:eastAsia="微软雅黑"/>
                      <w:sz w:val="28"/>
                    </w:rPr>
                    <w:t>查看binlog 格式：</w:t>
                  </w:r>
                </w:p>
              </w:txbxContent>
            </v:textbox>
            <w10:wrap type="topAndBottom"/>
          </v:shape>
        </w:pict>
      </w:r>
      <w:r>
        <w:pict>
          <v:shape id="_x0000_s1066" o:spid="_x0000_s1066" o:spt="202" type="#_x0000_t202" style="position:absolute;left:0pt;margin-left:15.95pt;margin-top:195.7pt;height:27.35pt;width:563.35pt;mso-position-horizontal-relative:page;mso-wrap-distance-bottom:0pt;mso-wrap-distance-top:0pt;z-index:-1024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48"/>
                    <w:ind w:left="240"/>
                  </w:pPr>
                  <w:r>
                    <w:rPr>
                      <w:color w:val="333333"/>
                    </w:rPr>
                    <w:t xml:space="preserve">show global variables </w:t>
                  </w:r>
                  <w:r>
                    <w:rPr>
                      <w:color w:val="770087"/>
                    </w:rPr>
                    <w:t xml:space="preserve">like </w:t>
                  </w:r>
                  <w:r>
                    <w:rPr>
                      <w:color w:val="AA1111"/>
                    </w:rPr>
                    <w:t>'%binlog_format%'</w:t>
                  </w:r>
                  <w:r>
                    <w:rPr>
                      <w:color w:val="333333"/>
                    </w:rPr>
                    <w:t>;</w:t>
                  </w:r>
                </w:p>
              </w:txbxContent>
            </v:textbox>
            <w10:wrap type="topAndBottom"/>
          </v:shape>
        </w:pict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2922905</wp:posOffset>
            </wp:positionH>
            <wp:positionV relativeFrom="paragraph">
              <wp:posOffset>3076575</wp:posOffset>
            </wp:positionV>
            <wp:extent cx="1714500" cy="403860"/>
            <wp:effectExtent l="0" t="0" r="0" b="0"/>
            <wp:wrapTopAndBottom/>
            <wp:docPr id="1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7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499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1.4.2binlog格式"/>
      <w:bookmarkEnd w:id="7"/>
      <w:r>
        <w:rPr>
          <w:b/>
          <w:sz w:val="30"/>
        </w:rPr>
        <w:t>binlog</w:t>
      </w:r>
      <w:r>
        <w:rPr>
          <w:b/>
          <w:spacing w:val="-26"/>
          <w:sz w:val="30"/>
        </w:rPr>
        <w:t xml:space="preserve"> 格式</w:t>
      </w:r>
    </w:p>
    <w:p>
      <w:pPr>
        <w:pStyle w:val="7"/>
        <w:spacing w:before="3"/>
        <w:rPr>
          <w:rFonts w:ascii="宋体"/>
          <w:b/>
          <w:sz w:val="13"/>
        </w:rPr>
      </w:pPr>
    </w:p>
    <w:p>
      <w:pPr>
        <w:pStyle w:val="7"/>
        <w:rPr>
          <w:rFonts w:ascii="宋体"/>
          <w:b/>
          <w:sz w:val="24"/>
        </w:rPr>
      </w:pPr>
    </w:p>
    <w:p>
      <w:pPr>
        <w:pStyle w:val="7"/>
        <w:rPr>
          <w:rFonts w:ascii="宋体"/>
          <w:b/>
          <w:sz w:val="20"/>
        </w:rPr>
      </w:pPr>
    </w:p>
    <w:p>
      <w:pPr>
        <w:pStyle w:val="7"/>
        <w:spacing w:before="9"/>
        <w:rPr>
          <w:rFonts w:ascii="宋体"/>
          <w:b/>
          <w:sz w:val="15"/>
        </w:rPr>
      </w:pPr>
    </w:p>
    <w:p>
      <w:pPr>
        <w:tabs>
          <w:tab w:val="left" w:pos="927"/>
          <w:tab w:val="left" w:pos="11138"/>
        </w:tabs>
        <w:spacing w:before="28"/>
        <w:ind w:left="367" w:right="0" w:firstLine="0"/>
        <w:jc w:val="left"/>
        <w:rPr>
          <w:rFonts w:hint="eastAsia" w:ascii="微软雅黑" w:eastAsia="微软雅黑"/>
          <w:sz w:val="28"/>
        </w:rPr>
      </w:pPr>
      <w:r>
        <w:rPr>
          <w:w w:val="100"/>
          <w:sz w:val="28"/>
          <w:shd w:val="clear" w:color="auto" w:fill="FFFFFF"/>
        </w:rPr>
        <w:t xml:space="preserve"> </w:t>
      </w:r>
      <w:r>
        <w:rPr>
          <w:sz w:val="28"/>
          <w:shd w:val="clear" w:color="auto" w:fill="FFFFFF"/>
        </w:rPr>
        <w:tab/>
      </w:r>
      <w:r>
        <w:rPr>
          <w:rFonts w:hint="eastAsia" w:ascii="微软雅黑" w:eastAsia="微软雅黑"/>
          <w:sz w:val="28"/>
          <w:shd w:val="clear" w:color="auto" w:fill="FFFFFF"/>
        </w:rPr>
        <w:t>查</w:t>
      </w:r>
      <w:r>
        <w:rPr>
          <w:rFonts w:hint="eastAsia" w:ascii="微软雅黑" w:eastAsia="微软雅黑"/>
          <w:spacing w:val="67"/>
          <w:sz w:val="28"/>
          <w:shd w:val="clear" w:color="auto" w:fill="FFFFFF"/>
        </w:rPr>
        <w:t>看</w:t>
      </w:r>
      <w:r>
        <w:rPr>
          <w:rFonts w:hint="eastAsia" w:ascii="微软雅黑" w:eastAsia="微软雅黑"/>
          <w:sz w:val="28"/>
          <w:shd w:val="clear" w:color="auto" w:fill="FFFFFF"/>
        </w:rPr>
        <w:t>binlog</w:t>
      </w:r>
      <w:r>
        <w:rPr>
          <w:rFonts w:hint="eastAsia" w:ascii="微软雅黑" w:eastAsia="微软雅黑"/>
          <w:spacing w:val="-16"/>
          <w:sz w:val="28"/>
          <w:shd w:val="clear" w:color="auto" w:fill="FFFFFF"/>
        </w:rPr>
        <w:t xml:space="preserve"> </w:t>
      </w:r>
      <w:r>
        <w:rPr>
          <w:rFonts w:hint="eastAsia" w:ascii="微软雅黑" w:eastAsia="微软雅黑"/>
          <w:sz w:val="28"/>
          <w:shd w:val="clear" w:color="auto" w:fill="FFFFFF"/>
        </w:rPr>
        <w:t>列表</w:t>
      </w:r>
      <w:r>
        <w:rPr>
          <w:rFonts w:hint="eastAsia" w:ascii="微软雅黑" w:eastAsia="微软雅黑"/>
          <w:sz w:val="28"/>
          <w:shd w:val="clear" w:color="auto" w:fill="FFFFFF"/>
        </w:rPr>
        <w:tab/>
      </w:r>
    </w:p>
    <w:p>
      <w:pPr>
        <w:pStyle w:val="7"/>
        <w:spacing w:before="18"/>
        <w:rPr>
          <w:rFonts w:ascii="微软雅黑"/>
          <w:sz w:val="12"/>
        </w:rPr>
      </w:pPr>
      <w:r>
        <w:pict>
          <v:shape id="_x0000_s1067" o:spid="_x0000_s1067" o:spt="202" type="#_x0000_t202" style="position:absolute;left:0pt;margin-left:15.95pt;margin-top:14.3pt;height:27.35pt;width:563.35pt;mso-position-horizontal-relative:page;mso-wrap-distance-bottom:0pt;mso-wrap-distance-top:0pt;z-index:-1024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49"/>
                    <w:ind w:left="240"/>
                  </w:pPr>
                  <w:r>
                    <w:rPr>
                      <w:color w:val="333333"/>
                    </w:rPr>
                    <w:t>show binary logs;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rPr>
          <w:rFonts w:ascii="微软雅黑"/>
          <w:sz w:val="20"/>
        </w:rPr>
      </w:pPr>
    </w:p>
    <w:p>
      <w:pPr>
        <w:pStyle w:val="7"/>
        <w:spacing w:before="10"/>
        <w:rPr>
          <w:rFonts w:ascii="微软雅黑"/>
          <w:sz w:val="1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2869565</wp:posOffset>
            </wp:positionH>
            <wp:positionV relativeFrom="paragraph">
              <wp:posOffset>182880</wp:posOffset>
            </wp:positionV>
            <wp:extent cx="1821180" cy="403860"/>
            <wp:effectExtent l="0" t="0" r="0" b="0"/>
            <wp:wrapTopAndBottom/>
            <wp:docPr id="1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8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403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rFonts w:ascii="微软雅黑"/>
          <w:sz w:val="20"/>
        </w:rPr>
      </w:pPr>
    </w:p>
    <w:p>
      <w:pPr>
        <w:pStyle w:val="7"/>
        <w:spacing w:before="10"/>
        <w:rPr>
          <w:rFonts w:ascii="微软雅黑"/>
          <w:sz w:val="11"/>
        </w:rPr>
      </w:pPr>
    </w:p>
    <w:p>
      <w:pPr>
        <w:pStyle w:val="6"/>
        <w:spacing w:before="52"/>
        <w:ind w:right="198"/>
      </w:pPr>
      <w:r>
        <w:t>4</w:t>
      </w:r>
    </w:p>
    <w:p>
      <w:pPr>
        <w:spacing w:after="0"/>
        <w:sectPr>
          <w:pgSz w:w="11910" w:h="16840"/>
          <w:pgMar w:top="800" w:right="0" w:bottom="280" w:left="200" w:header="720" w:footer="720" w:gutter="0"/>
        </w:sectPr>
      </w:pPr>
    </w:p>
    <w:p>
      <w:pPr>
        <w:pStyle w:val="7"/>
        <w:spacing w:before="3"/>
        <w:rPr>
          <w:rFonts w:ascii="仿宋"/>
          <w:sz w:val="24"/>
        </w:rPr>
      </w:pPr>
    </w:p>
    <w:p>
      <w:pPr>
        <w:pStyle w:val="5"/>
        <w:tabs>
          <w:tab w:val="left" w:pos="927"/>
          <w:tab w:val="left" w:pos="11138"/>
        </w:tabs>
        <w:ind w:left="367"/>
      </w:pPr>
      <w:r>
        <w:rPr>
          <w:rFonts w:ascii="Times New Roman" w:eastAsia="Times New Roman"/>
          <w:w w:val="100"/>
          <w:shd w:val="clear" w:color="auto" w:fill="FFFFFF"/>
        </w:rPr>
        <w:t xml:space="preserve"> </w:t>
      </w:r>
      <w:r>
        <w:rPr>
          <w:rFonts w:ascii="Times New Roman" w:eastAsia="Times New Roman"/>
          <w:shd w:val="clear" w:color="auto" w:fill="FFFFFF"/>
        </w:rPr>
        <w:tab/>
      </w:r>
      <w:r>
        <w:rPr>
          <w:shd w:val="clear" w:color="auto" w:fill="FFFFFF"/>
        </w:rPr>
        <w:t>查</w:t>
      </w:r>
      <w:r>
        <w:rPr>
          <w:spacing w:val="67"/>
          <w:shd w:val="clear" w:color="auto" w:fill="FFFFFF"/>
        </w:rPr>
        <w:t>看</w:t>
      </w:r>
      <w:r>
        <w:rPr>
          <w:shd w:val="clear" w:color="auto" w:fill="FFFFFF"/>
        </w:rPr>
        <w:t>binlog</w:t>
      </w:r>
      <w:r>
        <w:rPr>
          <w:spacing w:val="-16"/>
          <w:shd w:val="clear" w:color="auto" w:fill="FFFFFF"/>
        </w:rPr>
        <w:t xml:space="preserve"> </w:t>
      </w:r>
      <w:r>
        <w:rPr>
          <w:shd w:val="clear" w:color="auto" w:fill="FFFFFF"/>
        </w:rPr>
        <w:t>内容</w:t>
      </w:r>
      <w:r>
        <w:rPr>
          <w:shd w:val="clear" w:color="auto" w:fill="FFFFFF"/>
        </w:rPr>
        <w:tab/>
      </w:r>
    </w:p>
    <w:p>
      <w:pPr>
        <w:pStyle w:val="7"/>
        <w:rPr>
          <w:rFonts w:ascii="微软雅黑"/>
          <w:sz w:val="13"/>
        </w:rPr>
      </w:pPr>
      <w:r>
        <w:pict>
          <v:shape id="_x0000_s1068" o:spid="_x0000_s1068" o:spt="202" type="#_x0000_t202" style="position:absolute;left:0pt;margin-left:15.95pt;margin-top:14.3pt;height:27.35pt;width:563.35pt;mso-position-horizontal-relative:page;mso-wrap-distance-bottom:0pt;mso-wrap-distance-top:0pt;z-index:-1024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49"/>
                    <w:ind w:left="240"/>
                  </w:pPr>
                  <w:r>
                    <w:rPr>
                      <w:color w:val="333333"/>
                    </w:rPr>
                    <w:t xml:space="preserve">show binlog events </w:t>
                  </w:r>
                  <w:r>
                    <w:rPr>
                      <w:color w:val="770087"/>
                    </w:rPr>
                    <w:t xml:space="preserve">in </w:t>
                  </w:r>
                  <w:r>
                    <w:rPr>
                      <w:color w:val="AA1111"/>
                    </w:rPr>
                    <w:t>'mysql-bin.000001'</w:t>
                  </w:r>
                  <w:r>
                    <w:rPr>
                      <w:color w:val="333333"/>
                    </w:rPr>
                    <w:t>;</w:t>
                  </w:r>
                </w:p>
              </w:txbxContent>
            </v:textbox>
            <w10:wrap type="topAndBottom"/>
          </v:shape>
        </w:pict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1144270</wp:posOffset>
            </wp:positionH>
            <wp:positionV relativeFrom="paragraph">
              <wp:posOffset>709295</wp:posOffset>
            </wp:positionV>
            <wp:extent cx="5266055" cy="1123950"/>
            <wp:effectExtent l="0" t="0" r="0" b="0"/>
            <wp:wrapTopAndBottom/>
            <wp:docPr id="2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9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975" cy="112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69" o:spid="_x0000_s1069" o:spt="202" type="#_x0000_t202" style="position:absolute;left:0pt;margin-left:28.35pt;margin-top:162.5pt;height:62.4pt;width:538.6pt;mso-position-horizontal-relative:page;mso-wrap-distance-bottom:0pt;mso-wrap-distance-top:0pt;z-index:-1024;mso-width-relative:page;mso-height-relative:page;" fillcolor="#FFFFF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4"/>
                    <w:ind w:left="560" w:right="0" w:firstLine="0"/>
                    <w:jc w:val="left"/>
                    <w:rPr>
                      <w:rFonts w:hint="eastAsia" w:ascii="微软雅黑" w:eastAsia="微软雅黑"/>
                      <w:sz w:val="28"/>
                    </w:rPr>
                  </w:pPr>
                  <w:r>
                    <w:rPr>
                      <w:rFonts w:hint="eastAsia" w:ascii="微软雅黑" w:eastAsia="微软雅黑"/>
                      <w:spacing w:val="67"/>
                      <w:sz w:val="28"/>
                    </w:rPr>
                    <w:t>用</w:t>
                  </w:r>
                  <w:r>
                    <w:rPr>
                      <w:rFonts w:hint="eastAsia" w:ascii="微软雅黑" w:eastAsia="微软雅黑"/>
                      <w:sz w:val="28"/>
                    </w:rPr>
                    <w:t>mysqlbinlog</w:t>
                  </w:r>
                  <w:r>
                    <w:rPr>
                      <w:rFonts w:hint="eastAsia" w:ascii="微软雅黑" w:eastAsia="微软雅黑"/>
                      <w:spacing w:val="-6"/>
                      <w:sz w:val="28"/>
                    </w:rPr>
                    <w:t xml:space="preserve"> 工具，基于时间查看 </w:t>
                  </w:r>
                  <w:r>
                    <w:rPr>
                      <w:rFonts w:hint="eastAsia" w:ascii="微软雅黑" w:eastAsia="微软雅黑"/>
                      <w:sz w:val="28"/>
                    </w:rPr>
                    <w:t>binlog</w:t>
                  </w:r>
                </w:p>
                <w:p>
                  <w:pPr>
                    <w:spacing w:before="108"/>
                    <w:ind w:left="560" w:right="0" w:firstLine="0"/>
                    <w:jc w:val="left"/>
                    <w:rPr>
                      <w:rFonts w:hint="eastAsia" w:ascii="微软雅黑" w:eastAsia="微软雅黑"/>
                      <w:sz w:val="28"/>
                    </w:rPr>
                  </w:pPr>
                  <w:r>
                    <w:rPr>
                      <w:rFonts w:hint="eastAsia" w:ascii="微软雅黑" w:eastAsia="微软雅黑"/>
                      <w:sz w:val="28"/>
                    </w:rPr>
                    <w:t>（注意这个是Linux 命令, 不是SQL）</w:t>
                  </w:r>
                </w:p>
              </w:txbxContent>
            </v:textbox>
            <w10:wrap type="topAndBottom"/>
          </v:shape>
        </w:pict>
      </w:r>
      <w:r>
        <w:pict>
          <v:shape id="_x0000_s1070" o:spid="_x0000_s1070" o:spt="202" type="#_x0000_t202" style="position:absolute;left:0pt;margin-left:15.95pt;margin-top:236.5pt;height:42.95pt;width:563.35pt;mso-position-horizontal-relative:page;mso-wrap-distance-bottom:0pt;mso-wrap-distance-top:0pt;z-index:-1024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50"/>
                    <w:ind w:left="240"/>
                  </w:pPr>
                  <w:r>
                    <w:rPr>
                      <w:color w:val="333333"/>
                    </w:rPr>
                    <w:t xml:space="preserve">/usr/bin/mysqlbinlog </w:t>
                  </w:r>
                  <w:r>
                    <w:rPr>
                      <w:color w:val="0000CC"/>
                    </w:rPr>
                    <w:t>--start-datetime</w:t>
                  </w:r>
                  <w:r>
                    <w:rPr>
                      <w:color w:val="971A1A"/>
                    </w:rPr>
                    <w:t>=</w:t>
                  </w:r>
                  <w:r>
                    <w:rPr>
                      <w:color w:val="AA1111"/>
                    </w:rPr>
                    <w:t xml:space="preserve">'2019-08-22 13:30:00' </w:t>
                  </w:r>
                  <w:r>
                    <w:rPr>
                      <w:color w:val="0000CC"/>
                    </w:rPr>
                    <w:t>--stop-datetime</w:t>
                  </w:r>
                  <w:r>
                    <w:rPr>
                      <w:color w:val="971A1A"/>
                    </w:rPr>
                    <w:t>=</w:t>
                  </w:r>
                  <w:r>
                    <w:rPr>
                      <w:color w:val="AA1111"/>
                    </w:rPr>
                    <w:t xml:space="preserve">'2019-08-22 14:01:01' </w:t>
                  </w:r>
                  <w:r>
                    <w:rPr>
                      <w:color w:val="0000CC"/>
                    </w:rPr>
                    <w:t xml:space="preserve">-d </w:t>
                  </w:r>
                  <w:r>
                    <w:rPr>
                      <w:color w:val="333333"/>
                    </w:rPr>
                    <w:t>gupao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333333"/>
                    </w:rPr>
                    <w:t>/var/lib/mysql/mysql-bin.000001</w:t>
                  </w:r>
                </w:p>
              </w:txbxContent>
            </v:textbox>
            <w10:wrap type="topAndBottom"/>
          </v:shape>
        </w:pict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1280160</wp:posOffset>
            </wp:positionH>
            <wp:positionV relativeFrom="paragraph">
              <wp:posOffset>3713480</wp:posOffset>
            </wp:positionV>
            <wp:extent cx="5285740" cy="2352040"/>
            <wp:effectExtent l="0" t="0" r="0" b="0"/>
            <wp:wrapTopAndBottom/>
            <wp:docPr id="2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0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5564" cy="2352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5"/>
        <w:rPr>
          <w:rFonts w:ascii="微软雅黑"/>
          <w:sz w:val="11"/>
        </w:rPr>
      </w:pPr>
    </w:p>
    <w:p>
      <w:pPr>
        <w:pStyle w:val="7"/>
        <w:spacing w:before="15"/>
        <w:rPr>
          <w:rFonts w:ascii="微软雅黑"/>
          <w:sz w:val="16"/>
        </w:rPr>
      </w:pPr>
    </w:p>
    <w:p>
      <w:pPr>
        <w:pStyle w:val="7"/>
        <w:spacing w:before="4"/>
        <w:rPr>
          <w:rFonts w:ascii="微软雅黑"/>
          <w:sz w:val="9"/>
        </w:rPr>
      </w:pPr>
    </w:p>
    <w:p>
      <w:pPr>
        <w:pStyle w:val="7"/>
        <w:spacing w:before="16"/>
        <w:rPr>
          <w:rFonts w:ascii="微软雅黑"/>
          <w:sz w:val="9"/>
        </w:rPr>
      </w:pPr>
    </w:p>
    <w:p>
      <w:pPr>
        <w:pStyle w:val="7"/>
        <w:spacing w:before="16"/>
        <w:rPr>
          <w:rFonts w:ascii="微软雅黑"/>
          <w:sz w:val="17"/>
        </w:rPr>
      </w:pPr>
    </w:p>
    <w:p>
      <w:pPr>
        <w:pStyle w:val="11"/>
        <w:numPr>
          <w:ilvl w:val="1"/>
          <w:numId w:val="1"/>
        </w:numPr>
        <w:tabs>
          <w:tab w:val="left" w:pos="1206"/>
          <w:tab w:val="left" w:pos="1207"/>
        </w:tabs>
        <w:spacing w:before="49" w:after="0" w:line="240" w:lineRule="auto"/>
        <w:ind w:left="1206" w:right="0" w:hanging="840"/>
        <w:jc w:val="left"/>
        <w:rPr>
          <w:b/>
          <w:sz w:val="36"/>
        </w:rPr>
      </w:pPr>
      <w:bookmarkStart w:id="8" w:name="1.5主从复制原理"/>
      <w:bookmarkEnd w:id="8"/>
      <w:r>
        <w:rPr>
          <w:b/>
          <w:sz w:val="36"/>
        </w:rPr>
        <w:t>主从复制原理</w:t>
      </w:r>
    </w:p>
    <w:p>
      <w:pPr>
        <w:pStyle w:val="11"/>
        <w:numPr>
          <w:ilvl w:val="2"/>
          <w:numId w:val="1"/>
        </w:numPr>
        <w:tabs>
          <w:tab w:val="left" w:pos="1207"/>
        </w:tabs>
        <w:spacing w:before="201" w:after="0" w:line="240" w:lineRule="auto"/>
        <w:ind w:left="1206" w:right="0" w:hanging="840"/>
        <w:jc w:val="left"/>
        <w:rPr>
          <w:b/>
          <w:sz w:val="30"/>
        </w:rPr>
      </w:pPr>
      <w:r>
        <w:pict>
          <v:shape id="_x0000_s1071" o:spid="_x0000_s1071" o:spt="202" type="#_x0000_t202" style="position:absolute;left:0pt;margin-left:28.35pt;margin-top:35.2pt;height:62.4pt;width:538.6pt;mso-position-horizontal-relative:page;mso-wrap-distance-bottom:0pt;mso-wrap-distance-top:0pt;z-index:-1024;mso-width-relative:page;mso-height-relative:page;" fillcolor="#FFFFF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5"/>
                    <w:ind w:left="560" w:right="0" w:firstLine="0"/>
                    <w:jc w:val="left"/>
                    <w:rPr>
                      <w:rFonts w:hint="eastAsia" w:ascii="微软雅黑" w:eastAsia="微软雅黑"/>
                      <w:sz w:val="28"/>
                    </w:rPr>
                  </w:pPr>
                  <w:r>
                    <w:rPr>
                      <w:rFonts w:hint="eastAsia" w:ascii="微软雅黑" w:eastAsia="微软雅黑"/>
                      <w:sz w:val="28"/>
                    </w:rPr>
                    <w:t>1、主库开启binlog，设置 server-id</w:t>
                  </w:r>
                </w:p>
                <w:p>
                  <w:pPr>
                    <w:spacing w:before="108"/>
                    <w:ind w:left="560" w:right="0" w:firstLine="0"/>
                    <w:jc w:val="left"/>
                    <w:rPr>
                      <w:rFonts w:hint="eastAsia" w:ascii="微软雅黑" w:eastAsia="微软雅黑"/>
                      <w:sz w:val="28"/>
                    </w:rPr>
                  </w:pPr>
                  <w:r>
                    <w:rPr>
                      <w:rFonts w:hint="eastAsia" w:ascii="微软雅黑" w:eastAsia="微软雅黑"/>
                      <w:sz w:val="28"/>
                    </w:rPr>
                    <w:t>2、在主库创建具有复制权限的用户，允许从库连接</w:t>
                  </w:r>
                </w:p>
              </w:txbxContent>
            </v:textbox>
            <w10:wrap type="topAndBottom"/>
          </v:shape>
        </w:pict>
      </w:r>
      <w:bookmarkStart w:id="9" w:name="1.5.1主从复制配置"/>
      <w:bookmarkEnd w:id="9"/>
      <w:r>
        <w:rPr>
          <w:b/>
          <w:sz w:val="30"/>
        </w:rPr>
        <w:t>主从复制配置</w:t>
      </w:r>
    </w:p>
    <w:p>
      <w:pPr>
        <w:pStyle w:val="7"/>
        <w:rPr>
          <w:rFonts w:ascii="宋体"/>
          <w:b/>
          <w:sz w:val="20"/>
        </w:rPr>
      </w:pPr>
    </w:p>
    <w:p>
      <w:pPr>
        <w:pStyle w:val="7"/>
        <w:rPr>
          <w:rFonts w:ascii="宋体"/>
          <w:b/>
          <w:sz w:val="20"/>
        </w:rPr>
      </w:pPr>
    </w:p>
    <w:p>
      <w:pPr>
        <w:pStyle w:val="7"/>
        <w:rPr>
          <w:rFonts w:ascii="宋体"/>
          <w:b/>
          <w:sz w:val="20"/>
        </w:rPr>
      </w:pPr>
    </w:p>
    <w:p>
      <w:pPr>
        <w:pStyle w:val="7"/>
        <w:rPr>
          <w:rFonts w:ascii="宋体"/>
          <w:b/>
          <w:sz w:val="20"/>
        </w:rPr>
      </w:pPr>
    </w:p>
    <w:p>
      <w:pPr>
        <w:pStyle w:val="6"/>
        <w:spacing w:before="200"/>
        <w:ind w:right="198"/>
      </w:pPr>
      <w:r>
        <w:t>5</w:t>
      </w:r>
    </w:p>
    <w:p>
      <w:pPr>
        <w:spacing w:after="0"/>
        <w:sectPr>
          <w:pgSz w:w="11910" w:h="16840"/>
          <w:pgMar w:top="800" w:right="0" w:bottom="280" w:left="200" w:header="720" w:footer="720" w:gutter="0"/>
        </w:sectPr>
      </w:pPr>
    </w:p>
    <w:p>
      <w:pPr>
        <w:pStyle w:val="7"/>
        <w:spacing w:before="1"/>
        <w:rPr>
          <w:rFonts w:ascii="仿宋"/>
          <w:sz w:val="19"/>
        </w:rPr>
      </w:pPr>
      <w:r>
        <w:pict>
          <v:shape id="_x0000_s1072" o:spid="_x0000_s1072" o:spt="202" type="#_x0000_t202" style="position:absolute;left:0pt;margin-left:15.95pt;margin-top:14.6pt;height:58.55pt;width:563.35pt;mso-position-horizontal-relative:page;mso-wrap-distance-bottom:0pt;mso-wrap-distance-top:0pt;z-index:-1024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48" w:line="295" w:lineRule="auto"/>
                    <w:ind w:left="240" w:right="872"/>
                  </w:pPr>
                  <w:r>
                    <w:rPr>
                      <w:color w:val="333333"/>
                    </w:rPr>
                    <w:t xml:space="preserve">GRANT REPLICATION SLAVE, REPLICATION CLIENT </w:t>
                  </w:r>
                  <w:r>
                    <w:rPr>
                      <w:color w:val="770087"/>
                    </w:rPr>
                    <w:t xml:space="preserve">ON </w:t>
                  </w:r>
                  <w:r>
                    <w:rPr>
                      <w:color w:val="333333"/>
                    </w:rPr>
                    <w:t xml:space="preserve">*.* TO </w:t>
                  </w:r>
                  <w:r>
                    <w:rPr>
                      <w:color w:val="AA1111"/>
                    </w:rPr>
                    <w:t>'repl'</w:t>
                  </w:r>
                  <w:r>
                    <w:rPr>
                      <w:color w:val="333333"/>
                    </w:rPr>
                    <w:t>@</w:t>
                  </w:r>
                  <w:r>
                    <w:rPr>
                      <w:color w:val="AA1111"/>
                    </w:rPr>
                    <w:t xml:space="preserve">'192.168.8.147' </w:t>
                  </w:r>
                  <w:r>
                    <w:rPr>
                      <w:color w:val="333333"/>
                    </w:rPr>
                    <w:t xml:space="preserve">IDENTIFIED </w:t>
                  </w:r>
                  <w:r>
                    <w:rPr>
                      <w:color w:val="770087"/>
                    </w:rPr>
                    <w:t xml:space="preserve">BY </w:t>
                  </w:r>
                  <w:r>
                    <w:rPr>
                      <w:color w:val="AA1111"/>
                    </w:rPr>
                    <w:t>'123456'</w:t>
                  </w:r>
                  <w:r>
                    <w:rPr>
                      <w:color w:val="333333"/>
                    </w:rPr>
                    <w:t>;</w:t>
                  </w:r>
                </w:p>
                <w:p>
                  <w:pPr>
                    <w:pStyle w:val="7"/>
                    <w:spacing w:before="2"/>
                    <w:ind w:left="240"/>
                  </w:pPr>
                  <w:r>
                    <w:rPr>
                      <w:color w:val="333333"/>
                    </w:rPr>
                    <w:t>FLUSH PRIVILEGES;</w:t>
                  </w:r>
                </w:p>
              </w:txbxContent>
            </v:textbox>
            <w10:wrap type="topAndBottom"/>
          </v:shape>
        </w:pict>
      </w:r>
      <w:r>
        <w:pict>
          <v:shape id="_x0000_s1073" o:spid="_x0000_s1073" o:spt="202" type="#_x0000_t202" style="position:absolute;left:0pt;margin-left:28.35pt;margin-top:84.8pt;height:62.4pt;width:538.6pt;mso-position-horizontal-relative:page;mso-wrap-distance-bottom:0pt;mso-wrap-distance-top:0pt;z-index:-1024;mso-width-relative:page;mso-height-relative:page;" fillcolor="#FFFFF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1"/>
                    <w:rPr>
                      <w:rFonts w:ascii="仿宋"/>
                      <w:sz w:val="52"/>
                    </w:rPr>
                  </w:pPr>
                </w:p>
                <w:p>
                  <w:pPr>
                    <w:spacing w:before="0"/>
                    <w:ind w:left="560" w:right="0" w:firstLine="0"/>
                    <w:jc w:val="left"/>
                    <w:rPr>
                      <w:rFonts w:hint="eastAsia" w:ascii="微软雅黑" w:eastAsia="微软雅黑"/>
                      <w:sz w:val="28"/>
                    </w:rPr>
                  </w:pPr>
                  <w:r>
                    <w:rPr>
                      <w:rFonts w:hint="eastAsia" w:ascii="微软雅黑" w:eastAsia="微软雅黑"/>
                      <w:sz w:val="28"/>
                    </w:rPr>
                    <w:t>3、从库/etc/my.cnf 配置，重启数据库</w:t>
                  </w:r>
                </w:p>
              </w:txbxContent>
            </v:textbox>
            <w10:wrap type="topAndBottom"/>
          </v:shape>
        </w:pict>
      </w:r>
      <w:r>
        <w:pict>
          <v:shape id="_x0000_s1074" o:spid="_x0000_s1074" o:spt="202" type="#_x0000_t202" style="position:absolute;left:0pt;margin-left:15.95pt;margin-top:158.8pt;height:89.75pt;width:563.35pt;mso-position-horizontal-relative:page;mso-wrap-distance-bottom:0pt;mso-wrap-distance-top:0pt;z-index:-1024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49"/>
                    <w:ind w:left="240"/>
                  </w:pPr>
                  <w:r>
                    <w:rPr>
                      <w:color w:val="333333"/>
                    </w:rPr>
                    <w:t>server-id=</w:t>
                  </w:r>
                  <w:r>
                    <w:rPr>
                      <w:color w:val="116644"/>
                    </w:rPr>
                    <w:t>2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333333"/>
                    </w:rPr>
                    <w:t>log-bin=mysql-bin</w:t>
                  </w:r>
                </w:p>
                <w:p>
                  <w:pPr>
                    <w:pStyle w:val="7"/>
                    <w:spacing w:before="59" w:line="295" w:lineRule="auto"/>
                    <w:ind w:left="240" w:right="8687"/>
                  </w:pPr>
                  <w:r>
                    <w:rPr>
                      <w:color w:val="333333"/>
                    </w:rPr>
                    <w:t>relay-log=mysql-relay-bin read-only=</w:t>
                  </w:r>
                  <w:r>
                    <w:rPr>
                      <w:color w:val="116644"/>
                    </w:rPr>
                    <w:t>1</w:t>
                  </w:r>
                </w:p>
                <w:p>
                  <w:pPr>
                    <w:pStyle w:val="7"/>
                    <w:spacing w:before="2"/>
                    <w:ind w:left="240"/>
                  </w:pPr>
                  <w:r>
                    <w:rPr>
                      <w:color w:val="333333"/>
                    </w:rPr>
                    <w:t>log-slave-updates=</w:t>
                  </w:r>
                  <w:r>
                    <w:rPr>
                      <w:color w:val="116644"/>
                    </w:rPr>
                    <w:t>1</w:t>
                  </w:r>
                </w:p>
              </w:txbxContent>
            </v:textbox>
            <w10:wrap type="topAndBottom"/>
          </v:shape>
        </w:pict>
      </w:r>
      <w:r>
        <w:pict>
          <v:shape id="_x0000_s1075" o:spid="_x0000_s1075" o:spt="202" type="#_x0000_t202" style="position:absolute;left:0pt;margin-left:28.35pt;margin-top:260.2pt;height:93.6pt;width:538.6pt;mso-position-horizontal-relative:page;mso-wrap-distance-bottom:0pt;mso-wrap-distance-top:0pt;z-index:-1024;mso-width-relative:page;mso-height-relative:page;" fillcolor="#FFFFF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5" w:line="290" w:lineRule="auto"/>
                    <w:ind w:left="-1" w:right="-29" w:firstLine="561"/>
                    <w:jc w:val="left"/>
                    <w:rPr>
                      <w:rFonts w:hint="eastAsia" w:ascii="微软雅黑" w:eastAsia="微软雅黑"/>
                      <w:sz w:val="28"/>
                    </w:rPr>
                  </w:pPr>
                  <w:r>
                    <w:rPr>
                      <w:rFonts w:hint="eastAsia" w:ascii="微软雅黑" w:eastAsia="微软雅黑"/>
                      <w:sz w:val="28"/>
                    </w:rPr>
                    <w:t>log-slave-updates</w:t>
                  </w:r>
                  <w:r>
                    <w:rPr>
                      <w:rFonts w:hint="eastAsia" w:ascii="微软雅黑" w:eastAsia="微软雅黑"/>
                      <w:spacing w:val="8"/>
                      <w:sz w:val="28"/>
                    </w:rPr>
                    <w:t xml:space="preserve"> 决定了在从</w:t>
                  </w:r>
                  <w:r>
                    <w:rPr>
                      <w:rFonts w:hint="eastAsia" w:ascii="微软雅黑" w:eastAsia="微软雅黑"/>
                      <w:sz w:val="28"/>
                    </w:rPr>
                    <w:t>binlog</w:t>
                  </w:r>
                  <w:r>
                    <w:rPr>
                      <w:rFonts w:hint="eastAsia" w:ascii="微软雅黑" w:eastAsia="微软雅黑"/>
                      <w:spacing w:val="-9"/>
                      <w:sz w:val="28"/>
                    </w:rPr>
                    <w:t xml:space="preserve"> 读取数据时，是否记录 </w:t>
                  </w:r>
                  <w:r>
                    <w:rPr>
                      <w:rFonts w:hint="eastAsia" w:ascii="微软雅黑" w:eastAsia="微软雅黑"/>
                      <w:spacing w:val="-7"/>
                      <w:sz w:val="28"/>
                    </w:rPr>
                    <w:t>binlog</w:t>
                  </w:r>
                  <w:r>
                    <w:rPr>
                      <w:rFonts w:hint="eastAsia" w:ascii="微软雅黑" w:eastAsia="微软雅黑"/>
                      <w:spacing w:val="-3"/>
                      <w:sz w:val="28"/>
                    </w:rPr>
                    <w:t>，实现双主和</w:t>
                  </w:r>
                  <w:r>
                    <w:rPr>
                      <w:rFonts w:hint="eastAsia" w:ascii="微软雅黑" w:eastAsia="微软雅黑"/>
                      <w:spacing w:val="-2"/>
                      <w:sz w:val="28"/>
                    </w:rPr>
                    <w:t>级联的关键。</w:t>
                  </w:r>
                </w:p>
                <w:p>
                  <w:pPr>
                    <w:spacing w:before="0" w:line="515" w:lineRule="exact"/>
                    <w:ind w:left="560" w:right="0" w:firstLine="0"/>
                    <w:jc w:val="left"/>
                    <w:rPr>
                      <w:rFonts w:hint="eastAsia" w:ascii="微软雅黑" w:eastAsia="微软雅黑"/>
                      <w:sz w:val="28"/>
                    </w:rPr>
                  </w:pPr>
                  <w:r>
                    <w:rPr>
                      <w:rFonts w:hint="eastAsia" w:ascii="微软雅黑" w:eastAsia="微软雅黑"/>
                      <w:sz w:val="28"/>
                    </w:rPr>
                    <w:t>4、在从库执行</w:t>
                  </w:r>
                </w:p>
              </w:txbxContent>
            </v:textbox>
            <w10:wrap type="topAndBottom"/>
          </v:shape>
        </w:pict>
      </w:r>
      <w:r>
        <w:pict>
          <v:shape id="_x0000_s1076" o:spid="_x0000_s1076" o:spt="202" type="#_x0000_t202" style="position:absolute;left:0pt;margin-left:15.95pt;margin-top:365.4pt;height:89.75pt;width:563.35pt;mso-position-horizontal-relative:page;mso-wrap-distance-bottom:0pt;mso-wrap-distance-top:0pt;z-index:-1024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50" w:line="295" w:lineRule="auto"/>
                    <w:ind w:left="240" w:right="9502"/>
                  </w:pPr>
                  <w:r>
                    <w:rPr>
                      <w:color w:val="333333"/>
                    </w:rPr>
                    <w:t>stop slave; change master to</w:t>
                  </w:r>
                </w:p>
                <w:p>
                  <w:pPr>
                    <w:pStyle w:val="7"/>
                    <w:spacing w:before="1" w:line="295" w:lineRule="auto"/>
                    <w:ind w:left="240" w:right="1050"/>
                  </w:pPr>
                  <w:r>
                    <w:rPr>
                      <w:color w:val="333333"/>
                    </w:rPr>
                    <w:t>master_host=</w:t>
                  </w:r>
                  <w:r>
                    <w:rPr>
                      <w:color w:val="AA1111"/>
                    </w:rPr>
                    <w:t>'192.168.8.146'</w:t>
                  </w:r>
                  <w:r>
                    <w:rPr>
                      <w:color w:val="333333"/>
                    </w:rPr>
                    <w:t>,master_user=</w:t>
                  </w:r>
                  <w:r>
                    <w:rPr>
                      <w:color w:val="AA1111"/>
                    </w:rPr>
                    <w:t>'repl'</w:t>
                  </w:r>
                  <w:r>
                    <w:rPr>
                      <w:color w:val="333333"/>
                    </w:rPr>
                    <w:t>,master_password=</w:t>
                  </w:r>
                  <w:r>
                    <w:rPr>
                      <w:color w:val="AA1111"/>
                    </w:rPr>
                    <w:t>'123456'</w:t>
                  </w:r>
                  <w:r>
                    <w:rPr>
                      <w:color w:val="333333"/>
                    </w:rPr>
                    <w:t>,master_log_file=</w:t>
                  </w:r>
                  <w:r>
                    <w:rPr>
                      <w:color w:val="AA1111"/>
                    </w:rPr>
                    <w:t>'mysql-bin.000001'</w:t>
                  </w:r>
                  <w:r>
                    <w:rPr>
                      <w:color w:val="333333"/>
                    </w:rPr>
                    <w:t>, master_log_pos=</w:t>
                  </w:r>
                  <w:r>
                    <w:rPr>
                      <w:color w:val="116644"/>
                    </w:rPr>
                    <w:t>4</w:t>
                  </w:r>
                  <w:r>
                    <w:rPr>
                      <w:color w:val="333333"/>
                    </w:rPr>
                    <w:t>;</w:t>
                  </w:r>
                </w:p>
                <w:p>
                  <w:pPr>
                    <w:pStyle w:val="7"/>
                    <w:spacing w:before="2"/>
                    <w:ind w:left="240"/>
                  </w:pPr>
                  <w:r>
                    <w:rPr>
                      <w:color w:val="333333"/>
                    </w:rPr>
                    <w:t>start slave;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spacing w:before="5"/>
        <w:rPr>
          <w:rFonts w:ascii="仿宋"/>
          <w:sz w:val="13"/>
        </w:rPr>
      </w:pPr>
    </w:p>
    <w:p>
      <w:pPr>
        <w:pStyle w:val="7"/>
        <w:spacing w:before="3"/>
        <w:rPr>
          <w:rFonts w:ascii="仿宋"/>
          <w:sz w:val="13"/>
        </w:rPr>
      </w:pPr>
    </w:p>
    <w:p>
      <w:pPr>
        <w:pStyle w:val="7"/>
        <w:spacing w:before="5"/>
        <w:rPr>
          <w:rFonts w:ascii="仿宋"/>
          <w:sz w:val="13"/>
        </w:rPr>
      </w:pPr>
    </w:p>
    <w:p>
      <w:pPr>
        <w:pStyle w:val="7"/>
        <w:spacing w:before="3"/>
        <w:rPr>
          <w:rFonts w:ascii="仿宋"/>
          <w:sz w:val="13"/>
        </w:rPr>
      </w:pPr>
    </w:p>
    <w:p>
      <w:pPr>
        <w:pStyle w:val="7"/>
        <w:spacing w:before="3"/>
        <w:rPr>
          <w:rFonts w:ascii="仿宋"/>
          <w:sz w:val="17"/>
        </w:rPr>
      </w:pPr>
    </w:p>
    <w:p>
      <w:pPr>
        <w:pStyle w:val="5"/>
        <w:tabs>
          <w:tab w:val="left" w:pos="927"/>
          <w:tab w:val="left" w:pos="11138"/>
        </w:tabs>
        <w:ind w:left="367"/>
      </w:pPr>
      <w:r>
        <w:rPr>
          <w:rFonts w:ascii="Times New Roman" w:eastAsia="Times New Roman"/>
          <w:w w:val="100"/>
          <w:shd w:val="clear" w:color="auto" w:fill="FFFFFF"/>
        </w:rPr>
        <w:t xml:space="preserve"> </w:t>
      </w:r>
      <w:r>
        <w:rPr>
          <w:rFonts w:ascii="Times New Roman" w:eastAsia="Times New Roman"/>
          <w:shd w:val="clear" w:color="auto" w:fill="FFFFFF"/>
        </w:rPr>
        <w:tab/>
      </w:r>
      <w:r>
        <w:rPr>
          <w:spacing w:val="-1"/>
          <w:shd w:val="clear" w:color="auto" w:fill="FFFFFF"/>
        </w:rPr>
        <w:t>5、</w:t>
      </w:r>
      <w:r>
        <w:rPr>
          <w:spacing w:val="-3"/>
          <w:shd w:val="clear" w:color="auto" w:fill="FFFFFF"/>
        </w:rPr>
        <w:t>查</w:t>
      </w:r>
      <w:r>
        <w:rPr>
          <w:spacing w:val="-1"/>
          <w:shd w:val="clear" w:color="auto" w:fill="FFFFFF"/>
        </w:rPr>
        <w:t>看同</w:t>
      </w:r>
      <w:r>
        <w:rPr>
          <w:spacing w:val="-3"/>
          <w:shd w:val="clear" w:color="auto" w:fill="FFFFFF"/>
        </w:rPr>
        <w:t>步</w:t>
      </w:r>
      <w:r>
        <w:rPr>
          <w:spacing w:val="-1"/>
          <w:shd w:val="clear" w:color="auto" w:fill="FFFFFF"/>
        </w:rPr>
        <w:t>状态</w:t>
      </w:r>
      <w:r>
        <w:rPr>
          <w:spacing w:val="-1"/>
          <w:shd w:val="clear" w:color="auto" w:fill="FFFFFF"/>
        </w:rPr>
        <w:tab/>
      </w:r>
    </w:p>
    <w:p>
      <w:pPr>
        <w:pStyle w:val="7"/>
        <w:rPr>
          <w:rFonts w:ascii="微软雅黑"/>
          <w:sz w:val="13"/>
        </w:rPr>
      </w:pPr>
      <w:r>
        <w:pict>
          <v:shape id="_x0000_s1077" o:spid="_x0000_s1077" o:spt="202" type="#_x0000_t202" style="position:absolute;left:0pt;margin-left:15.95pt;margin-top:14.35pt;height:27.35pt;width:563.35pt;mso-position-horizontal-relative:page;mso-wrap-distance-bottom:0pt;mso-wrap-distance-top:0pt;z-index:-1024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48"/>
                    <w:ind w:left="240"/>
                  </w:pPr>
                  <w:r>
                    <w:rPr>
                      <w:color w:val="333333"/>
                    </w:rPr>
                    <w:t>SHOW SLAVE STATUS \G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rPr>
          <w:rFonts w:ascii="微软雅黑"/>
          <w:sz w:val="12"/>
        </w:rPr>
      </w:pPr>
    </w:p>
    <w:p>
      <w:pPr>
        <w:tabs>
          <w:tab w:val="left" w:pos="927"/>
          <w:tab w:val="left" w:pos="11138"/>
        </w:tabs>
        <w:spacing w:before="28"/>
        <w:ind w:left="367" w:right="0" w:firstLine="0"/>
        <w:jc w:val="left"/>
        <w:rPr>
          <w:rFonts w:hint="eastAsia" w:ascii="微软雅黑" w:eastAsia="微软雅黑"/>
          <w:sz w:val="28"/>
        </w:rPr>
      </w:pPr>
      <w:r>
        <w:rPr>
          <w:w w:val="100"/>
          <w:sz w:val="28"/>
          <w:shd w:val="clear" w:color="auto" w:fill="FFFFFF"/>
        </w:rPr>
        <w:t xml:space="preserve"> </w:t>
      </w:r>
      <w:r>
        <w:rPr>
          <w:sz w:val="28"/>
          <w:shd w:val="clear" w:color="auto" w:fill="FFFFFF"/>
        </w:rPr>
        <w:tab/>
      </w:r>
      <w:r>
        <w:rPr>
          <w:rFonts w:hint="eastAsia" w:ascii="微软雅黑" w:eastAsia="微软雅黑"/>
          <w:spacing w:val="-1"/>
          <w:sz w:val="28"/>
          <w:shd w:val="clear" w:color="auto" w:fill="FFFFFF"/>
        </w:rPr>
        <w:t>以</w:t>
      </w:r>
      <w:r>
        <w:rPr>
          <w:rFonts w:hint="eastAsia" w:ascii="微软雅黑" w:eastAsia="微软雅黑"/>
          <w:spacing w:val="-3"/>
          <w:sz w:val="28"/>
          <w:shd w:val="clear" w:color="auto" w:fill="FFFFFF"/>
        </w:rPr>
        <w:t>下</w:t>
      </w:r>
      <w:r>
        <w:rPr>
          <w:rFonts w:hint="eastAsia" w:ascii="微软雅黑" w:eastAsia="微软雅黑"/>
          <w:spacing w:val="-1"/>
          <w:sz w:val="28"/>
          <w:shd w:val="clear" w:color="auto" w:fill="FFFFFF"/>
        </w:rPr>
        <w:t>为正</w:t>
      </w:r>
      <w:r>
        <w:rPr>
          <w:rFonts w:hint="eastAsia" w:ascii="微软雅黑" w:eastAsia="微软雅黑"/>
          <w:spacing w:val="-3"/>
          <w:sz w:val="28"/>
          <w:shd w:val="clear" w:color="auto" w:fill="FFFFFF"/>
        </w:rPr>
        <w:t>常</w:t>
      </w:r>
      <w:r>
        <w:rPr>
          <w:rFonts w:hint="eastAsia" w:ascii="微软雅黑" w:eastAsia="微软雅黑"/>
          <w:sz w:val="28"/>
          <w:shd w:val="clear" w:color="auto" w:fill="FFFFFF"/>
        </w:rPr>
        <w:t>：</w:t>
      </w:r>
      <w:r>
        <w:rPr>
          <w:rFonts w:hint="eastAsia" w:ascii="微软雅黑" w:eastAsia="微软雅黑"/>
          <w:sz w:val="28"/>
          <w:shd w:val="clear" w:color="auto" w:fill="FFFFFF"/>
        </w:rPr>
        <w:tab/>
      </w: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spacing w:before="1"/>
        <w:rPr>
          <w:rFonts w:ascii="微软雅黑"/>
          <w:sz w:val="16"/>
        </w:rPr>
      </w:pPr>
    </w:p>
    <w:p>
      <w:pPr>
        <w:pStyle w:val="6"/>
        <w:ind w:right="198"/>
      </w:pPr>
      <w:r>
        <w:t>6</w:t>
      </w:r>
    </w:p>
    <w:p>
      <w:pPr>
        <w:spacing w:after="0"/>
        <w:sectPr>
          <w:pgSz w:w="11910" w:h="16840"/>
          <w:pgMar w:top="800" w:right="0" w:bottom="280" w:left="200" w:header="720" w:footer="720" w:gutter="0"/>
        </w:sectPr>
      </w:pPr>
    </w:p>
    <w:p>
      <w:pPr>
        <w:spacing w:before="55"/>
        <w:ind w:left="7480" w:right="0" w:firstLine="0"/>
        <w:jc w:val="left"/>
        <w:rPr>
          <w:rFonts w:hint="eastAsia" w:ascii="仿宋" w:eastAsia="仿宋"/>
          <w:sz w:val="22"/>
        </w:rPr>
      </w:pPr>
    </w:p>
    <w:p>
      <w:pPr>
        <w:pStyle w:val="7"/>
        <w:spacing w:before="7"/>
        <w:rPr>
          <w:rFonts w:ascii="仿宋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1592580</wp:posOffset>
            </wp:positionH>
            <wp:positionV relativeFrom="paragraph">
              <wp:posOffset>208280</wp:posOffset>
            </wp:positionV>
            <wp:extent cx="4373880" cy="1927860"/>
            <wp:effectExtent l="0" t="0" r="0" b="0"/>
            <wp:wrapTopAndBottom/>
            <wp:docPr id="3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3879" cy="1927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rFonts w:ascii="仿宋"/>
        </w:rPr>
      </w:pPr>
    </w:p>
    <w:p>
      <w:pPr>
        <w:pStyle w:val="7"/>
        <w:rPr>
          <w:rFonts w:ascii="仿宋"/>
        </w:rPr>
      </w:pPr>
    </w:p>
    <w:p>
      <w:pPr>
        <w:pStyle w:val="4"/>
        <w:numPr>
          <w:ilvl w:val="2"/>
          <w:numId w:val="1"/>
        </w:numPr>
        <w:tabs>
          <w:tab w:val="left" w:pos="1207"/>
        </w:tabs>
        <w:spacing w:before="193" w:after="0" w:line="240" w:lineRule="auto"/>
        <w:ind w:left="1206" w:right="0" w:hanging="840"/>
        <w:jc w:val="left"/>
      </w:pPr>
      <w:bookmarkStart w:id="10" w:name="1.5.2主从复制原理"/>
      <w:bookmarkEnd w:id="10"/>
      <w:r>
        <w:t>主从复制原理</w:t>
      </w:r>
    </w:p>
    <w:p>
      <w:pPr>
        <w:pStyle w:val="5"/>
        <w:tabs>
          <w:tab w:val="left" w:pos="1120"/>
          <w:tab w:val="left" w:pos="10771"/>
        </w:tabs>
        <w:spacing w:before="172"/>
        <w:ind w:left="0" w:right="199"/>
        <w:jc w:val="center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1145540</wp:posOffset>
            </wp:positionH>
            <wp:positionV relativeFrom="paragraph">
              <wp:posOffset>494030</wp:posOffset>
            </wp:positionV>
            <wp:extent cx="5222875" cy="2312035"/>
            <wp:effectExtent l="0" t="0" r="0" b="0"/>
            <wp:wrapTopAndBottom/>
            <wp:docPr id="3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2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3052" cy="2312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  <w:w w:val="100"/>
          <w:shd w:val="clear" w:color="auto" w:fill="FFFFFF"/>
        </w:rPr>
        <w:t xml:space="preserve"> </w:t>
      </w:r>
      <w:r>
        <w:rPr>
          <w:rFonts w:ascii="Times New Roman" w:eastAsia="Times New Roman"/>
          <w:shd w:val="clear" w:color="auto" w:fill="FFFFFF"/>
        </w:rPr>
        <w:tab/>
      </w:r>
      <w:r>
        <w:rPr>
          <w:spacing w:val="-1"/>
          <w:shd w:val="clear" w:color="auto" w:fill="FFFFFF"/>
        </w:rPr>
        <w:t>这</w:t>
      </w:r>
      <w:r>
        <w:rPr>
          <w:spacing w:val="-3"/>
          <w:shd w:val="clear" w:color="auto" w:fill="FFFFFF"/>
        </w:rPr>
        <w:t>里</w:t>
      </w:r>
      <w:r>
        <w:rPr>
          <w:spacing w:val="-1"/>
          <w:shd w:val="clear" w:color="auto" w:fill="FFFFFF"/>
        </w:rPr>
        <w:t>面涉</w:t>
      </w:r>
      <w:r>
        <w:rPr>
          <w:spacing w:val="-3"/>
          <w:shd w:val="clear" w:color="auto" w:fill="FFFFFF"/>
        </w:rPr>
        <w:t>及</w:t>
      </w:r>
      <w:r>
        <w:rPr>
          <w:spacing w:val="-1"/>
          <w:shd w:val="clear" w:color="auto" w:fill="FFFFFF"/>
        </w:rPr>
        <w:t>到几</w:t>
      </w:r>
      <w:r>
        <w:rPr>
          <w:spacing w:val="-3"/>
          <w:shd w:val="clear" w:color="auto" w:fill="FFFFFF"/>
        </w:rPr>
        <w:t>个</w:t>
      </w:r>
      <w:r>
        <w:rPr>
          <w:spacing w:val="-1"/>
          <w:shd w:val="clear" w:color="auto" w:fill="FFFFFF"/>
        </w:rPr>
        <w:t>线程</w:t>
      </w:r>
      <w:r>
        <w:rPr>
          <w:shd w:val="clear" w:color="auto" w:fill="FFFFFF"/>
        </w:rPr>
        <w:t>：</w:t>
      </w:r>
      <w:r>
        <w:rPr>
          <w:shd w:val="clear" w:color="auto" w:fill="FFFFFF"/>
        </w:rPr>
        <w:tab/>
      </w:r>
    </w:p>
    <w:p>
      <w:pPr>
        <w:pStyle w:val="7"/>
        <w:rPr>
          <w:rFonts w:ascii="微软雅黑"/>
          <w:sz w:val="2"/>
        </w:rPr>
      </w:pPr>
    </w:p>
    <w:p>
      <w:pPr>
        <w:pStyle w:val="7"/>
        <w:ind w:left="367"/>
        <w:rPr>
          <w:rFonts w:ascii="微软雅黑"/>
          <w:sz w:val="20"/>
        </w:rPr>
      </w:pPr>
      <w:r>
        <w:rPr>
          <w:rFonts w:ascii="微软雅黑"/>
          <w:sz w:val="20"/>
        </w:rPr>
        <w:pict>
          <v:shape id="_x0000_s1078" o:spid="_x0000_s1078" o:spt="202" type="#_x0000_t202" style="height:218.4pt;width:538.6pt;" fillcolor="#FFFFF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4" w:line="290" w:lineRule="auto"/>
                    <w:ind w:left="-1" w:right="-15" w:firstLine="561"/>
                    <w:jc w:val="both"/>
                    <w:rPr>
                      <w:rFonts w:hint="eastAsia" w:ascii="微软雅黑" w:eastAsia="微软雅黑"/>
                      <w:sz w:val="28"/>
                    </w:rPr>
                  </w:pPr>
                  <w:r>
                    <w:rPr>
                      <w:rFonts w:hint="eastAsia" w:ascii="微软雅黑" w:eastAsia="微软雅黑"/>
                      <w:sz w:val="28"/>
                    </w:rPr>
                    <w:t>1、slave 服务器执行 start slave，开启主从复制开关， slave 服务器的 IO 线程请求从master 服务器读取binlog（如果该线程追赶上了主库，会进入睡眠状态）。</w:t>
                  </w:r>
                </w:p>
                <w:p>
                  <w:pPr>
                    <w:spacing w:before="0" w:line="290" w:lineRule="auto"/>
                    <w:ind w:left="-1" w:right="-29" w:firstLine="561"/>
                    <w:jc w:val="both"/>
                    <w:rPr>
                      <w:rFonts w:hint="eastAsia" w:ascii="微软雅黑" w:eastAsia="微软雅黑"/>
                      <w:sz w:val="28"/>
                    </w:rPr>
                  </w:pPr>
                  <w:r>
                    <w:rPr>
                      <w:rFonts w:hint="eastAsia" w:ascii="微软雅黑" w:eastAsia="微软雅黑"/>
                      <w:sz w:val="28"/>
                    </w:rPr>
                    <w:t>2、master 服务器创建Log Dump 线程，把binlog 发送给slave 服务器。slave 服务器把读取到的binlog 日志内容写入中继日志relay log（会记录位置信息，以便下次继续读取）。</w:t>
                  </w:r>
                </w:p>
                <w:p>
                  <w:pPr>
                    <w:spacing w:before="0" w:line="515" w:lineRule="exact"/>
                    <w:ind w:left="560" w:right="-15" w:firstLine="0"/>
                    <w:jc w:val="left"/>
                    <w:rPr>
                      <w:rFonts w:hint="eastAsia" w:ascii="微软雅黑" w:eastAsia="微软雅黑"/>
                      <w:sz w:val="28"/>
                    </w:rPr>
                  </w:pPr>
                  <w:r>
                    <w:rPr>
                      <w:rFonts w:hint="eastAsia" w:ascii="微软雅黑" w:eastAsia="微软雅黑"/>
                      <w:sz w:val="28"/>
                    </w:rPr>
                    <w:t>3</w:t>
                  </w:r>
                  <w:r>
                    <w:rPr>
                      <w:rFonts w:hint="eastAsia" w:ascii="微软雅黑" w:eastAsia="微软雅黑"/>
                      <w:spacing w:val="-8"/>
                      <w:sz w:val="28"/>
                    </w:rPr>
                    <w:t>、</w:t>
                  </w:r>
                  <w:r>
                    <w:rPr>
                      <w:rFonts w:hint="eastAsia" w:ascii="微软雅黑" w:eastAsia="微软雅黑"/>
                      <w:sz w:val="28"/>
                    </w:rPr>
                    <w:t>slave</w:t>
                  </w:r>
                  <w:r>
                    <w:rPr>
                      <w:rFonts w:hint="eastAsia" w:ascii="微软雅黑" w:eastAsia="微软雅黑"/>
                      <w:spacing w:val="9"/>
                      <w:sz w:val="28"/>
                    </w:rPr>
                    <w:t xml:space="preserve"> 服务器的</w:t>
                  </w:r>
                  <w:r>
                    <w:rPr>
                      <w:rFonts w:hint="eastAsia" w:ascii="微软雅黑" w:eastAsia="微软雅黑"/>
                      <w:sz w:val="28"/>
                    </w:rPr>
                    <w:t>SQL</w:t>
                  </w:r>
                  <w:r>
                    <w:rPr>
                      <w:rFonts w:hint="eastAsia" w:ascii="微软雅黑" w:eastAsia="微软雅黑"/>
                      <w:spacing w:val="4"/>
                      <w:sz w:val="28"/>
                    </w:rPr>
                    <w:t xml:space="preserve"> 线程会实时检测</w:t>
                  </w:r>
                  <w:r>
                    <w:rPr>
                      <w:rFonts w:hint="eastAsia" w:ascii="微软雅黑" w:eastAsia="微软雅黑"/>
                      <w:sz w:val="28"/>
                    </w:rPr>
                    <w:t>relay</w:t>
                  </w:r>
                  <w:r>
                    <w:rPr>
                      <w:rFonts w:hint="eastAsia" w:ascii="微软雅黑" w:eastAsia="微软雅黑"/>
                      <w:spacing w:val="-13"/>
                      <w:sz w:val="28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sz w:val="28"/>
                    </w:rPr>
                    <w:t>log 中新增的日志内容，把relay</w:t>
                  </w:r>
                  <w:r>
                    <w:rPr>
                      <w:rFonts w:hint="eastAsia" w:ascii="微软雅黑" w:eastAsia="微软雅黑"/>
                      <w:spacing w:val="-15"/>
                      <w:sz w:val="28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sz w:val="28"/>
                    </w:rPr>
                    <w:t>log</w:t>
                  </w:r>
                </w:p>
                <w:p>
                  <w:pPr>
                    <w:spacing w:before="106"/>
                    <w:ind w:left="-1" w:right="0" w:firstLine="0"/>
                    <w:jc w:val="left"/>
                    <w:rPr>
                      <w:rFonts w:hint="eastAsia" w:ascii="微软雅黑" w:eastAsia="微软雅黑"/>
                      <w:sz w:val="28"/>
                    </w:rPr>
                  </w:pPr>
                  <w:r>
                    <w:rPr>
                      <w:rFonts w:hint="eastAsia" w:ascii="微软雅黑" w:eastAsia="微软雅黑"/>
                      <w:sz w:val="28"/>
                    </w:rPr>
                    <w:t>解析成SQL 语句，并执行。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7"/>
        <w:rPr>
          <w:rFonts w:ascii="微软雅黑"/>
          <w:sz w:val="36"/>
        </w:rPr>
      </w:pPr>
    </w:p>
    <w:p>
      <w:pPr>
        <w:pStyle w:val="7"/>
        <w:spacing w:before="3"/>
        <w:rPr>
          <w:rFonts w:ascii="微软雅黑"/>
          <w:sz w:val="21"/>
        </w:rPr>
      </w:pPr>
    </w:p>
    <w:p>
      <w:pPr>
        <w:pStyle w:val="6"/>
        <w:spacing w:before="0"/>
        <w:ind w:right="198"/>
      </w:pPr>
      <w:r>
        <w:t>7</w:t>
      </w:r>
    </w:p>
    <w:p>
      <w:pPr>
        <w:spacing w:after="0"/>
        <w:sectPr>
          <w:pgSz w:w="11910" w:h="16840"/>
          <w:pgMar w:top="800" w:right="0" w:bottom="280" w:left="200" w:header="720" w:footer="720" w:gutter="0"/>
        </w:sectPr>
      </w:pPr>
    </w:p>
    <w:p>
      <w:pPr>
        <w:pStyle w:val="7"/>
        <w:spacing w:before="6"/>
        <w:rPr>
          <w:rFonts w:ascii="仿宋"/>
          <w:sz w:val="26"/>
        </w:rPr>
      </w:pPr>
    </w:p>
    <w:p>
      <w:pPr>
        <w:pStyle w:val="2"/>
        <w:numPr>
          <w:ilvl w:val="0"/>
          <w:numId w:val="1"/>
        </w:numPr>
        <w:tabs>
          <w:tab w:val="left" w:pos="768"/>
        </w:tabs>
        <w:spacing w:before="37" w:after="0" w:line="240" w:lineRule="auto"/>
        <w:ind w:left="767" w:right="0" w:hanging="401"/>
        <w:jc w:val="left"/>
      </w:pPr>
      <w:bookmarkStart w:id="11" w:name="2Mycat高可用"/>
      <w:bookmarkEnd w:id="11"/>
      <w:r>
        <w:t>Mycat</w:t>
      </w:r>
      <w:r>
        <w:rPr>
          <w:spacing w:val="-30"/>
        </w:rPr>
        <w:t xml:space="preserve"> 高可用</w:t>
      </w:r>
    </w:p>
    <w:p>
      <w:pPr>
        <w:pStyle w:val="7"/>
        <w:spacing w:before="2"/>
        <w:rPr>
          <w:rFonts w:ascii="宋体"/>
          <w:b/>
          <w:sz w:val="37"/>
        </w:rPr>
      </w:pPr>
    </w:p>
    <w:p>
      <w:pPr>
        <w:pStyle w:val="5"/>
        <w:spacing w:before="0" w:line="290" w:lineRule="auto"/>
        <w:ind w:left="786" w:right="986"/>
      </w:pPr>
      <w:r>
        <w:drawing>
          <wp:anchor distT="0" distB="0" distL="0" distR="0" simplePos="0" relativeHeight="3072" behindDoc="0" locked="0" layoutInCell="1" allowOverlap="1">
            <wp:simplePos x="0" y="0"/>
            <wp:positionH relativeFrom="page">
              <wp:posOffset>1432560</wp:posOffset>
            </wp:positionH>
            <wp:positionV relativeFrom="paragraph">
              <wp:posOffset>779145</wp:posOffset>
            </wp:positionV>
            <wp:extent cx="4960620" cy="2533015"/>
            <wp:effectExtent l="0" t="0" r="0" b="0"/>
            <wp:wrapNone/>
            <wp:docPr id="3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3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目前Mycat 没有实现对多Mycat 集群的支持，可以暂时使用HAProxy 来做负载思路：HAProxy 对Mycat 进行负载。Keepalived 实现VIP。</w:t>
      </w:r>
    </w:p>
    <w:p>
      <w:pPr>
        <w:pStyle w:val="7"/>
        <w:rPr>
          <w:rFonts w:ascii="微软雅黑"/>
          <w:sz w:val="36"/>
        </w:rPr>
      </w:pPr>
    </w:p>
    <w:p>
      <w:pPr>
        <w:pStyle w:val="7"/>
        <w:rPr>
          <w:rFonts w:ascii="微软雅黑"/>
          <w:sz w:val="36"/>
        </w:rPr>
      </w:pPr>
    </w:p>
    <w:p>
      <w:pPr>
        <w:pStyle w:val="7"/>
        <w:rPr>
          <w:rFonts w:ascii="微软雅黑"/>
          <w:sz w:val="36"/>
        </w:rPr>
      </w:pPr>
    </w:p>
    <w:p>
      <w:pPr>
        <w:pStyle w:val="7"/>
        <w:rPr>
          <w:rFonts w:ascii="微软雅黑"/>
          <w:sz w:val="36"/>
        </w:rPr>
      </w:pPr>
    </w:p>
    <w:p>
      <w:pPr>
        <w:pStyle w:val="7"/>
        <w:rPr>
          <w:rFonts w:ascii="微软雅黑"/>
          <w:sz w:val="36"/>
        </w:rPr>
      </w:pPr>
    </w:p>
    <w:p>
      <w:pPr>
        <w:pStyle w:val="7"/>
        <w:rPr>
          <w:rFonts w:ascii="微软雅黑"/>
          <w:sz w:val="36"/>
        </w:rPr>
      </w:pPr>
    </w:p>
    <w:p>
      <w:pPr>
        <w:pStyle w:val="7"/>
        <w:spacing w:before="10"/>
        <w:rPr>
          <w:rFonts w:ascii="微软雅黑"/>
          <w:sz w:val="24"/>
        </w:rPr>
      </w:pPr>
    </w:p>
    <w:p>
      <w:pPr>
        <w:pStyle w:val="11"/>
        <w:numPr>
          <w:ilvl w:val="0"/>
          <w:numId w:val="1"/>
        </w:numPr>
        <w:tabs>
          <w:tab w:val="left" w:pos="768"/>
        </w:tabs>
        <w:spacing w:before="0" w:after="0" w:line="240" w:lineRule="auto"/>
        <w:ind w:left="767" w:right="0" w:hanging="401"/>
        <w:jc w:val="left"/>
        <w:rPr>
          <w:b/>
          <w:sz w:val="44"/>
        </w:rPr>
      </w:pPr>
      <w:bookmarkStart w:id="12" w:name="3Mycat注解"/>
      <w:bookmarkEnd w:id="12"/>
      <w:r>
        <w:rPr>
          <w:b/>
          <w:sz w:val="44"/>
        </w:rPr>
        <w:t>Mycat</w:t>
      </w:r>
      <w:r>
        <w:rPr>
          <w:b/>
          <w:spacing w:val="-39"/>
          <w:sz w:val="44"/>
        </w:rPr>
        <w:t xml:space="preserve"> 注解</w:t>
      </w:r>
    </w:p>
    <w:p>
      <w:pPr>
        <w:pStyle w:val="7"/>
        <w:spacing w:before="5"/>
        <w:rPr>
          <w:rFonts w:ascii="宋体"/>
          <w:b/>
          <w:sz w:val="39"/>
        </w:rPr>
      </w:pPr>
    </w:p>
    <w:p>
      <w:pPr>
        <w:pStyle w:val="11"/>
        <w:numPr>
          <w:ilvl w:val="1"/>
          <w:numId w:val="1"/>
        </w:numPr>
        <w:tabs>
          <w:tab w:val="left" w:pos="1206"/>
          <w:tab w:val="left" w:pos="1207"/>
        </w:tabs>
        <w:spacing w:before="0" w:after="0" w:line="240" w:lineRule="auto"/>
        <w:ind w:left="1206" w:right="0" w:hanging="840"/>
        <w:jc w:val="left"/>
        <w:rPr>
          <w:b/>
          <w:sz w:val="36"/>
        </w:rPr>
      </w:pPr>
      <w:bookmarkStart w:id="13" w:name="3.1注解的作用"/>
      <w:bookmarkEnd w:id="13"/>
      <w:r>
        <w:rPr>
          <w:b/>
          <w:sz w:val="36"/>
        </w:rPr>
        <w:t>注解的作用</w:t>
      </w:r>
    </w:p>
    <w:p>
      <w:pPr>
        <w:spacing w:before="137" w:line="290" w:lineRule="auto"/>
        <w:ind w:left="928" w:right="1967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当关联的数据不在同一个节点的时候，Mycat 是无法实现跨库join 的。举例：</w:t>
      </w:r>
    </w:p>
    <w:p>
      <w:pPr>
        <w:spacing w:before="0" w:line="515" w:lineRule="exact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如果直接在 150 插入主表数据，151 插入明细表数据，此时关联查询无法查询出来。</w:t>
      </w:r>
    </w:p>
    <w:p>
      <w:pPr>
        <w:pStyle w:val="7"/>
        <w:spacing w:before="16"/>
        <w:rPr>
          <w:rFonts w:ascii="微软雅黑"/>
          <w:sz w:val="12"/>
        </w:rPr>
      </w:pPr>
      <w:r>
        <w:pict>
          <v:shape id="_x0000_s1079" o:spid="_x0000_s1079" o:spt="202" type="#_x0000_t202" style="position:absolute;left:0pt;margin-left:15.95pt;margin-top:14.2pt;height:120.95pt;width:563.35pt;mso-position-horizontal-relative:page;mso-wrap-distance-bottom:0pt;mso-wrap-distance-top:0pt;z-index:1024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35"/>
                    <w:ind w:left="240"/>
                    <w:rPr>
                      <w:rFonts w:hint="eastAsia" w:ascii="宋体" w:eastAsia="宋体"/>
                    </w:rPr>
                  </w:pPr>
                  <w:r>
                    <w:rPr>
                      <w:color w:val="AA5400"/>
                    </w:rPr>
                    <w:t xml:space="preserve">-- 150 </w:t>
                  </w:r>
                  <w:r>
                    <w:rPr>
                      <w:rFonts w:hint="eastAsia" w:ascii="宋体" w:eastAsia="宋体"/>
                      <w:color w:val="AA5400"/>
                    </w:rPr>
                    <w:t>节点插入</w:t>
                  </w:r>
                </w:p>
                <w:p>
                  <w:pPr>
                    <w:pStyle w:val="7"/>
                    <w:spacing w:before="43" w:line="295" w:lineRule="auto"/>
                    <w:ind w:left="240" w:right="90"/>
                  </w:pPr>
                  <w:r>
                    <w:rPr>
                      <w:color w:val="770087"/>
                    </w:rPr>
                    <w:t xml:space="preserve">INSERT INTO </w:t>
                  </w:r>
                  <w:r>
                    <w:rPr>
                      <w:color w:val="333333"/>
                    </w:rPr>
                    <w:t xml:space="preserve">`order_info` (`order_id`, `uid`, `nums`, `state`, `create_time`, `update_time`) </w:t>
                  </w:r>
                  <w:r>
                    <w:rPr>
                      <w:color w:val="770087"/>
                    </w:rPr>
                    <w:t xml:space="preserve">VALUES 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116644"/>
                    </w:rPr>
                    <w:t>9</w:t>
                  </w:r>
                  <w:r>
                    <w:rPr>
                      <w:color w:val="333333"/>
                    </w:rPr>
                    <w:t xml:space="preserve">, </w:t>
                  </w:r>
                  <w:r>
                    <w:rPr>
                      <w:color w:val="116644"/>
                    </w:rPr>
                    <w:t>1000003</w:t>
                  </w:r>
                  <w:r>
                    <w:rPr>
                      <w:color w:val="333333"/>
                    </w:rPr>
                    <w:t xml:space="preserve">, </w:t>
                  </w:r>
                  <w:r>
                    <w:rPr>
                      <w:color w:val="116644"/>
                    </w:rPr>
                    <w:t>2673</w:t>
                  </w:r>
                  <w:r>
                    <w:rPr>
                      <w:color w:val="333333"/>
                    </w:rPr>
                    <w:t xml:space="preserve">, </w:t>
                  </w:r>
                  <w:r>
                    <w:rPr>
                      <w:color w:val="116644"/>
                    </w:rPr>
                    <w:t>1</w:t>
                  </w:r>
                  <w:r>
                    <w:rPr>
                      <w:color w:val="333333"/>
                    </w:rPr>
                    <w:t xml:space="preserve">, </w:t>
                  </w:r>
                  <w:r>
                    <w:rPr>
                      <w:color w:val="AA1111"/>
                    </w:rPr>
                    <w:t>'2019-9-25 11:35:49'</w:t>
                  </w:r>
                  <w:r>
                    <w:rPr>
                      <w:color w:val="333333"/>
                    </w:rPr>
                    <w:t xml:space="preserve">, </w:t>
                  </w:r>
                  <w:r>
                    <w:rPr>
                      <w:color w:val="AA1111"/>
                    </w:rPr>
                    <w:t>'2019-9-25 11:35:49'</w:t>
                  </w:r>
                  <w:r>
                    <w:rPr>
                      <w:color w:val="333333"/>
                    </w:rPr>
                    <w:t>);</w:t>
                  </w:r>
                </w:p>
                <w:p>
                  <w:pPr>
                    <w:pStyle w:val="7"/>
                    <w:spacing w:before="6"/>
                    <w:rPr>
                      <w:rFonts w:ascii="微软雅黑"/>
                      <w:sz w:val="16"/>
                    </w:rPr>
                  </w:pPr>
                </w:p>
                <w:p>
                  <w:pPr>
                    <w:pStyle w:val="7"/>
                    <w:ind w:left="240"/>
                    <w:rPr>
                      <w:rFonts w:hint="eastAsia" w:ascii="宋体" w:eastAsia="宋体"/>
                    </w:rPr>
                  </w:pPr>
                  <w:r>
                    <w:rPr>
                      <w:color w:val="AA5400"/>
                    </w:rPr>
                    <w:t xml:space="preserve">-- 151 </w:t>
                  </w:r>
                  <w:r>
                    <w:rPr>
                      <w:rFonts w:hint="eastAsia" w:ascii="宋体" w:eastAsia="宋体"/>
                      <w:color w:val="AA5400"/>
                    </w:rPr>
                    <w:t>节点插入</w:t>
                  </w:r>
                </w:p>
                <w:p>
                  <w:pPr>
                    <w:pStyle w:val="7"/>
                    <w:spacing w:before="43" w:line="295" w:lineRule="auto"/>
                    <w:ind w:left="240" w:right="422"/>
                  </w:pPr>
                  <w:r>
                    <w:rPr>
                      <w:color w:val="770087"/>
                    </w:rPr>
                    <w:t xml:space="preserve">INSERT INTO </w:t>
                  </w:r>
                  <w:r>
                    <w:rPr>
                      <w:color w:val="333333"/>
                    </w:rPr>
                    <w:t xml:space="preserve">`order_detail` (`order_id`, `id`, `goods_id`, `price`, `is_pay`, `is_ship`, `status`) </w:t>
                  </w:r>
                  <w:r>
                    <w:rPr>
                      <w:color w:val="770087"/>
                    </w:rPr>
                    <w:t xml:space="preserve">VALUES 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116644"/>
                    </w:rPr>
                    <w:t>9</w:t>
                  </w:r>
                  <w:r>
                    <w:rPr>
                      <w:color w:val="333333"/>
                    </w:rPr>
                    <w:t xml:space="preserve">, </w:t>
                  </w:r>
                  <w:r>
                    <w:rPr>
                      <w:color w:val="116644"/>
                    </w:rPr>
                    <w:t>20180001</w:t>
                  </w:r>
                  <w:r>
                    <w:rPr>
                      <w:color w:val="333333"/>
                    </w:rPr>
                    <w:t xml:space="preserve">, </w:t>
                  </w:r>
                  <w:r>
                    <w:rPr>
                      <w:color w:val="116644"/>
                    </w:rPr>
                    <w:t>2673</w:t>
                  </w:r>
                  <w:r>
                    <w:rPr>
                      <w:color w:val="333333"/>
                    </w:rPr>
                    <w:t xml:space="preserve">, </w:t>
                  </w:r>
                  <w:r>
                    <w:rPr>
                      <w:color w:val="116644"/>
                    </w:rPr>
                    <w:t>19.99</w:t>
                  </w:r>
                  <w:r>
                    <w:rPr>
                      <w:color w:val="333333"/>
                    </w:rPr>
                    <w:t xml:space="preserve">, </w:t>
                  </w:r>
                  <w:r>
                    <w:rPr>
                      <w:color w:val="116644"/>
                    </w:rPr>
                    <w:t>1</w:t>
                  </w:r>
                  <w:r>
                    <w:rPr>
                      <w:color w:val="333333"/>
                    </w:rPr>
                    <w:t xml:space="preserve">, </w:t>
                  </w:r>
                  <w:r>
                    <w:rPr>
                      <w:color w:val="116644"/>
                    </w:rPr>
                    <w:t>1</w:t>
                  </w:r>
                  <w:r>
                    <w:rPr>
                      <w:color w:val="333333"/>
                    </w:rPr>
                    <w:t xml:space="preserve">, </w:t>
                  </w:r>
                  <w:r>
                    <w:rPr>
                      <w:color w:val="116644"/>
                    </w:rPr>
                    <w:t>1</w:t>
                  </w:r>
                  <w:r>
                    <w:rPr>
                      <w:color w:val="333333"/>
                    </w:rPr>
                    <w:t>);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rPr>
          <w:rFonts w:ascii="微软雅黑"/>
          <w:sz w:val="12"/>
        </w:rPr>
      </w:pPr>
    </w:p>
    <w:p>
      <w:pPr>
        <w:spacing w:before="28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pacing w:val="67"/>
          <w:sz w:val="28"/>
        </w:rPr>
        <w:t>在</w:t>
      </w:r>
      <w:r>
        <w:rPr>
          <w:rFonts w:hint="eastAsia" w:ascii="微软雅黑" w:eastAsia="微软雅黑"/>
          <w:sz w:val="28"/>
        </w:rPr>
        <w:t>mycat</w:t>
      </w:r>
      <w:r>
        <w:rPr>
          <w:rFonts w:hint="eastAsia" w:ascii="微软雅黑" w:eastAsia="微软雅黑"/>
          <w:spacing w:val="-5"/>
          <w:sz w:val="28"/>
        </w:rPr>
        <w:t xml:space="preserve"> 数据库查询，直接查询没有结果。</w:t>
      </w:r>
    </w:p>
    <w:p>
      <w:pPr>
        <w:pStyle w:val="7"/>
        <w:spacing w:before="13"/>
        <w:rPr>
          <w:rFonts w:ascii="微软雅黑"/>
          <w:sz w:val="20"/>
        </w:rPr>
      </w:pPr>
    </w:p>
    <w:p>
      <w:pPr>
        <w:pStyle w:val="6"/>
        <w:spacing w:before="52"/>
        <w:ind w:right="198"/>
      </w:pPr>
      <w:r>
        <w:t>8</w:t>
      </w:r>
    </w:p>
    <w:p>
      <w:pPr>
        <w:spacing w:after="0"/>
        <w:sectPr>
          <w:pgSz w:w="11910" w:h="16840"/>
          <w:pgMar w:top="800" w:right="0" w:bottom="280" w:left="200" w:header="720" w:footer="720" w:gutter="0"/>
        </w:sectPr>
      </w:pPr>
    </w:p>
    <w:p>
      <w:pPr>
        <w:spacing w:before="55"/>
        <w:ind w:right="0"/>
        <w:jc w:val="left"/>
        <w:rPr>
          <w:rFonts w:hint="eastAsia" w:ascii="仿宋" w:eastAsia="仿宋"/>
          <w:sz w:val="22"/>
        </w:rPr>
      </w:pPr>
    </w:p>
    <w:p>
      <w:pPr>
        <w:pStyle w:val="7"/>
        <w:spacing w:before="1"/>
        <w:rPr>
          <w:rFonts w:ascii="仿宋"/>
          <w:sz w:val="19"/>
        </w:rPr>
      </w:pPr>
      <w:r>
        <w:pict>
          <v:shape id="_x0000_s1080" o:spid="_x0000_s1080" o:spt="202" type="#_x0000_t202" style="position:absolute;left:0pt;margin-left:15.95pt;margin-top:14.6pt;height:27.35pt;width:563.35pt;mso-position-horizontal-relative:page;mso-wrap-distance-bottom:0pt;mso-wrap-distance-top:0pt;z-index:1024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48"/>
                    <w:ind w:left="240"/>
                  </w:pPr>
                  <w:r>
                    <w:rPr>
                      <w:color w:val="770087"/>
                    </w:rPr>
                    <w:t xml:space="preserve">select </w:t>
                  </w:r>
                  <w:r>
                    <w:rPr>
                      <w:color w:val="333333"/>
                    </w:rPr>
                    <w:t>a</w:t>
                  </w:r>
                  <w:r>
                    <w:rPr>
                      <w:color w:val="0054AA"/>
                    </w:rPr>
                    <w:t>.order_id</w:t>
                  </w:r>
                  <w:r>
                    <w:rPr>
                      <w:color w:val="333333"/>
                    </w:rPr>
                    <w:t>,b</w:t>
                  </w:r>
                  <w:r>
                    <w:rPr>
                      <w:color w:val="0054AA"/>
                    </w:rPr>
                    <w:t xml:space="preserve">.price </w:t>
                  </w:r>
                  <w:r>
                    <w:rPr>
                      <w:color w:val="770087"/>
                    </w:rPr>
                    <w:t xml:space="preserve">from </w:t>
                  </w:r>
                  <w:r>
                    <w:rPr>
                      <w:color w:val="333333"/>
                    </w:rPr>
                    <w:t xml:space="preserve">order_info a, order_detail b </w:t>
                  </w:r>
                  <w:r>
                    <w:rPr>
                      <w:color w:val="770087"/>
                    </w:rPr>
                    <w:t xml:space="preserve">where </w:t>
                  </w:r>
                  <w:r>
                    <w:rPr>
                      <w:color w:val="333333"/>
                    </w:rPr>
                    <w:t>a</w:t>
                  </w:r>
                  <w:r>
                    <w:rPr>
                      <w:color w:val="0054AA"/>
                    </w:rPr>
                    <w:t xml:space="preserve">.nums </w:t>
                  </w:r>
                  <w:r>
                    <w:rPr>
                      <w:color w:val="333333"/>
                    </w:rPr>
                    <w:t>= b</w:t>
                  </w:r>
                  <w:r>
                    <w:rPr>
                      <w:color w:val="0054AA"/>
                    </w:rPr>
                    <w:t>.goods_id</w:t>
                  </w:r>
                  <w:r>
                    <w:rPr>
                      <w:color w:val="333333"/>
                    </w:rPr>
                    <w:t>;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spacing w:before="4"/>
        <w:rPr>
          <w:rFonts w:ascii="仿宋"/>
          <w:sz w:val="17"/>
        </w:rPr>
      </w:pPr>
    </w:p>
    <w:p>
      <w:pPr>
        <w:pStyle w:val="5"/>
        <w:spacing w:line="290" w:lineRule="auto"/>
        <w:ind w:left="366" w:right="422" w:firstLine="561"/>
      </w:pPr>
      <w:r>
        <w:t>Mycat</w:t>
      </w:r>
      <w:r>
        <w:rPr>
          <w:spacing w:val="-1"/>
        </w:rPr>
        <w:t xml:space="preserve"> 作为一个中间件，有很多自身不支持的</w:t>
      </w:r>
      <w:r>
        <w:t>SQL</w:t>
      </w:r>
      <w:r>
        <w:rPr>
          <w:spacing w:val="-7"/>
        </w:rPr>
        <w:t xml:space="preserve"> 语句，比如存储过程，但是这些</w:t>
      </w:r>
      <w:r>
        <w:rPr>
          <w:spacing w:val="-11"/>
        </w:rPr>
        <w:t xml:space="preserve">语句在实际的数据库节点上是可以执行的。有没有办法让 </w:t>
      </w:r>
      <w:r>
        <w:t>Mycat</w:t>
      </w:r>
      <w:r>
        <w:rPr>
          <w:spacing w:val="-4"/>
        </w:rPr>
        <w:t xml:space="preserve"> 做一层透明的代理转发， </w:t>
      </w:r>
      <w:r>
        <w:rPr>
          <w:spacing w:val="1"/>
        </w:rPr>
        <w:t>直接找到目标数据节点去执行这些</w:t>
      </w:r>
      <w:r>
        <w:t>SQL</w:t>
      </w:r>
      <w:r>
        <w:rPr>
          <w:spacing w:val="-4"/>
        </w:rPr>
        <w:t xml:space="preserve"> 语句呢？</w:t>
      </w:r>
    </w:p>
    <w:p>
      <w:pPr>
        <w:spacing w:before="0" w:line="290" w:lineRule="auto"/>
        <w:ind w:left="366" w:right="464" w:firstLine="561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那我们必须要有一种方式告诉Mycat 应该在哪个节点上执行。这个就是 Mycat 的注解。我们在需要执行的SQL 语句前面加上一段代码，帮助Mycat 找到我们的目标节点。</w:t>
      </w:r>
    </w:p>
    <w:p>
      <w:pPr>
        <w:pStyle w:val="11"/>
        <w:numPr>
          <w:ilvl w:val="1"/>
          <w:numId w:val="1"/>
        </w:numPr>
        <w:tabs>
          <w:tab w:val="left" w:pos="1206"/>
          <w:tab w:val="left" w:pos="1207"/>
        </w:tabs>
        <w:spacing w:before="24" w:after="0" w:line="240" w:lineRule="auto"/>
        <w:ind w:left="1206" w:right="0" w:hanging="840"/>
        <w:jc w:val="left"/>
        <w:rPr>
          <w:b/>
          <w:sz w:val="36"/>
        </w:rPr>
      </w:pPr>
      <w:bookmarkStart w:id="14" w:name="3.2注解的用法"/>
      <w:bookmarkEnd w:id="14"/>
      <w:r>
        <w:rPr>
          <w:b/>
          <w:sz w:val="36"/>
        </w:rPr>
        <w:t>注解的用法</w:t>
      </w:r>
    </w:p>
    <w:p>
      <w:pPr>
        <w:spacing w:before="136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注解的形式是 :</w:t>
      </w:r>
    </w:p>
    <w:p>
      <w:pPr>
        <w:spacing w:before="108" w:line="290" w:lineRule="auto"/>
        <w:ind w:left="928" w:right="6011" w:firstLine="698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/*!mycat: sql=</w:t>
      </w:r>
      <w:r>
        <w:rPr>
          <w:rFonts w:hint="eastAsia" w:ascii="微软雅黑" w:eastAsia="微软雅黑"/>
          <w:color w:val="6FAC46"/>
          <w:sz w:val="28"/>
        </w:rPr>
        <w:t>注解 SQL 语句</w:t>
      </w:r>
      <w:r>
        <w:rPr>
          <w:rFonts w:hint="eastAsia" w:ascii="微软雅黑" w:eastAsia="微软雅黑"/>
          <w:sz w:val="28"/>
        </w:rPr>
        <w:t>*/ 注解的使用方式是 :</w:t>
      </w:r>
    </w:p>
    <w:p>
      <w:pPr>
        <w:spacing w:before="0" w:line="515" w:lineRule="exact"/>
        <w:ind w:left="1626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/*!mycat: sql=</w:t>
      </w:r>
      <w:r>
        <w:rPr>
          <w:rFonts w:hint="eastAsia" w:ascii="微软雅黑" w:eastAsia="微软雅黑"/>
          <w:color w:val="6FAC46"/>
          <w:spacing w:val="34"/>
          <w:sz w:val="28"/>
        </w:rPr>
        <w:t>注解</w:t>
      </w:r>
      <w:r>
        <w:rPr>
          <w:rFonts w:hint="eastAsia" w:ascii="微软雅黑" w:eastAsia="微软雅黑"/>
          <w:color w:val="6FAC46"/>
          <w:sz w:val="28"/>
        </w:rPr>
        <w:t>SQL</w:t>
      </w:r>
      <w:r>
        <w:rPr>
          <w:rFonts w:hint="eastAsia" w:ascii="微软雅黑" w:eastAsia="微软雅黑"/>
          <w:color w:val="6FAC46"/>
          <w:spacing w:val="-7"/>
          <w:sz w:val="28"/>
        </w:rPr>
        <w:t xml:space="preserve"> 语句</w:t>
      </w:r>
      <w:r>
        <w:rPr>
          <w:rFonts w:hint="eastAsia" w:ascii="微软雅黑" w:eastAsia="微软雅黑"/>
          <w:sz w:val="28"/>
        </w:rPr>
        <w:t>*/</w:t>
      </w:r>
      <w:r>
        <w:rPr>
          <w:rFonts w:hint="eastAsia" w:ascii="微软雅黑" w:eastAsia="微软雅黑"/>
          <w:spacing w:val="57"/>
          <w:sz w:val="28"/>
        </w:rPr>
        <w:t xml:space="preserve"> </w:t>
      </w:r>
      <w:r>
        <w:rPr>
          <w:rFonts w:hint="eastAsia" w:ascii="微软雅黑" w:eastAsia="微软雅黑"/>
          <w:color w:val="FF0000"/>
          <w:spacing w:val="11"/>
          <w:sz w:val="28"/>
        </w:rPr>
        <w:t>真正执行的</w:t>
      </w:r>
      <w:r>
        <w:rPr>
          <w:rFonts w:hint="eastAsia" w:ascii="微软雅黑" w:eastAsia="微软雅黑"/>
          <w:color w:val="FF0000"/>
          <w:sz w:val="28"/>
        </w:rPr>
        <w:t>SQL</w:t>
      </w:r>
    </w:p>
    <w:p>
      <w:pPr>
        <w:spacing w:before="108" w:line="290" w:lineRule="auto"/>
        <w:ind w:left="1348" w:right="2116" w:hanging="420"/>
        <w:jc w:val="left"/>
        <w:rPr>
          <w:rFonts w:hint="eastAsia" w:ascii="微软雅黑" w:eastAsia="微软雅黑"/>
          <w:sz w:val="28"/>
        </w:rPr>
      </w:pPr>
      <w:r>
        <w:pict>
          <v:shape id="_x0000_s1081" o:spid="_x0000_s1081" o:spt="202" type="#_x0000_t202" style="position:absolute;left:0pt;margin-left:64.2pt;margin-top:65.05pt;height:159pt;width:495.6pt;mso-position-horizontal-relative:page;z-index:30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8"/>
                    <w:tblW w:w="9897" w:type="dxa"/>
                    <w:tblInd w:w="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405"/>
                    <w:gridCol w:w="8492"/>
                  </w:tblGrid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1" w:hRule="atLeast"/>
                    </w:trPr>
                    <w:tc>
                      <w:tcPr>
                        <w:tcW w:w="1405" w:type="dxa"/>
                        <w:shd w:val="clear" w:color="auto" w:fill="E7E6E6"/>
                      </w:tcPr>
                      <w:p>
                        <w:pPr>
                          <w:pStyle w:val="12"/>
                          <w:spacing w:before="21"/>
                          <w:ind w:left="10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b/>
                            <w:sz w:val="21"/>
                          </w:rPr>
                          <w:t xml:space="preserve">原始 </w:t>
                        </w:r>
                        <w:r>
                          <w:rPr>
                            <w:b/>
                            <w:sz w:val="21"/>
                          </w:rPr>
                          <w:t>SQL</w:t>
                        </w:r>
                      </w:p>
                    </w:tc>
                    <w:tc>
                      <w:tcPr>
                        <w:tcW w:w="8492" w:type="dxa"/>
                        <w:shd w:val="clear" w:color="auto" w:fill="E7E6E6"/>
                      </w:tcPr>
                      <w:p>
                        <w:pPr>
                          <w:pStyle w:val="12"/>
                          <w:spacing w:before="2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b/>
                            <w:sz w:val="21"/>
                          </w:rPr>
                          <w:t xml:space="preserve">注解 </w:t>
                        </w:r>
                        <w:r>
                          <w:rPr>
                            <w:b/>
                            <w:sz w:val="21"/>
                          </w:rPr>
                          <w:t>SQL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936" w:hRule="atLeast"/>
                    </w:trPr>
                    <w:tc>
                      <w:tcPr>
                        <w:tcW w:w="1405" w:type="dxa"/>
                      </w:tcPr>
                      <w:p>
                        <w:pPr>
                          <w:pStyle w:val="12"/>
                          <w:spacing w:before="11"/>
                          <w:ind w:left="0"/>
                          <w:rPr>
                            <w:sz w:val="27"/>
                          </w:rPr>
                        </w:pPr>
                      </w:p>
                      <w:p>
                        <w:pPr>
                          <w:pStyle w:val="12"/>
                          <w:ind w:left="10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select</w:t>
                        </w:r>
                      </w:p>
                    </w:tc>
                    <w:tc>
                      <w:tcPr>
                        <w:tcW w:w="8492" w:type="dxa"/>
                      </w:tcPr>
                      <w:p>
                        <w:pPr>
                          <w:pStyle w:val="12"/>
                          <w:spacing w:before="21" w:line="285" w:lineRule="auto"/>
                          <w:rPr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sz w:val="21"/>
                          </w:rPr>
                          <w:t>如果需要确定分片，则使用能确定分片的注解，比如</w:t>
                        </w:r>
                        <w:r>
                          <w:rPr>
                            <w:sz w:val="21"/>
                          </w:rPr>
                          <w:t>/*!mycat: sql=select * from users where user_id=1*/</w:t>
                        </w:r>
                      </w:p>
                      <w:p>
                        <w:pPr>
                          <w:pStyle w:val="12"/>
                          <w:spacing w:line="268" w:lineRule="exact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sz w:val="21"/>
                          </w:rPr>
                          <w:t>如果要在所有分片上执行则可以不加能确定分片的条件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247" w:hRule="atLeast"/>
                    </w:trPr>
                    <w:tc>
                      <w:tcPr>
                        <w:tcW w:w="1405" w:type="dxa"/>
                      </w:tcPr>
                      <w:p>
                        <w:pPr>
                          <w:pStyle w:val="12"/>
                          <w:ind w:left="0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12"/>
                          <w:spacing w:before="7"/>
                          <w:ind w:left="0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12"/>
                          <w:spacing w:before="1"/>
                          <w:ind w:left="10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insert</w:t>
                        </w:r>
                      </w:p>
                    </w:tc>
                    <w:tc>
                      <w:tcPr>
                        <w:tcW w:w="8492" w:type="dxa"/>
                      </w:tcPr>
                      <w:p>
                        <w:pPr>
                          <w:pStyle w:val="12"/>
                          <w:spacing w:before="23" w:line="278" w:lineRule="auto"/>
                          <w:ind w:right="3412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spacing w:val="-20"/>
                            <w:sz w:val="21"/>
                          </w:rPr>
                          <w:t xml:space="preserve">使用 </w:t>
                        </w:r>
                        <w:r>
                          <w:rPr>
                            <w:sz w:val="21"/>
                          </w:rPr>
                          <w:t xml:space="preserve">insert </w:t>
                        </w:r>
                        <w:r>
                          <w:rPr>
                            <w:rFonts w:hint="eastAsia" w:ascii="宋体" w:eastAsia="宋体"/>
                            <w:spacing w:val="-8"/>
                            <w:sz w:val="21"/>
                          </w:rPr>
                          <w:t xml:space="preserve">的表作为注解 </w:t>
                        </w:r>
                        <w:r>
                          <w:rPr>
                            <w:sz w:val="21"/>
                          </w:rPr>
                          <w:t>SQL</w:t>
                        </w:r>
                        <w:r>
                          <w:rPr>
                            <w:rFonts w:hint="eastAsia" w:ascii="宋体" w:eastAsia="宋体"/>
                            <w:sz w:val="21"/>
                          </w:rPr>
                          <w:t>，必须能确定到某个分片</w:t>
                        </w:r>
                        <w:r>
                          <w:rPr>
                            <w:rFonts w:hint="eastAsia" w:ascii="宋体" w:eastAsia="宋体"/>
                            <w:spacing w:val="-17"/>
                            <w:sz w:val="21"/>
                          </w:rPr>
                          <w:t xml:space="preserve">原始 </w:t>
                        </w:r>
                        <w:r>
                          <w:rPr>
                            <w:sz w:val="21"/>
                          </w:rPr>
                          <w:t xml:space="preserve">SQL </w:t>
                        </w:r>
                        <w:r>
                          <w:rPr>
                            <w:rFonts w:hint="eastAsia" w:ascii="宋体" w:eastAsia="宋体"/>
                            <w:sz w:val="21"/>
                          </w:rPr>
                          <w:t>插入的字段必须包括分片字段</w:t>
                        </w:r>
                      </w:p>
                      <w:p>
                        <w:pPr>
                          <w:pStyle w:val="12"/>
                          <w:spacing w:before="4"/>
                          <w:ind w:left="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12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sz w:val="21"/>
                          </w:rPr>
                          <w:t>非分片表（只在某个节点上）：必须能确定到某个分片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2" w:hRule="atLeast"/>
                    </w:trPr>
                    <w:tc>
                      <w:tcPr>
                        <w:tcW w:w="1405" w:type="dxa"/>
                      </w:tcPr>
                      <w:p>
                        <w:pPr>
                          <w:pStyle w:val="12"/>
                          <w:spacing w:before="28"/>
                          <w:ind w:left="10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delete</w:t>
                        </w:r>
                      </w:p>
                    </w:tc>
                    <w:tc>
                      <w:tcPr>
                        <w:tcW w:w="8492" w:type="dxa"/>
                      </w:tcPr>
                      <w:p>
                        <w:pPr>
                          <w:pStyle w:val="12"/>
                          <w:spacing w:before="22"/>
                          <w:rPr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sz w:val="21"/>
                          </w:rPr>
                          <w:t xml:space="preserve">使用 </w:t>
                        </w:r>
                        <w:r>
                          <w:rPr>
                            <w:sz w:val="21"/>
                          </w:rPr>
                          <w:t xml:space="preserve">delete </w:t>
                        </w:r>
                        <w:r>
                          <w:rPr>
                            <w:rFonts w:hint="eastAsia" w:ascii="宋体" w:eastAsia="宋体"/>
                            <w:sz w:val="21"/>
                          </w:rPr>
                          <w:t xml:space="preserve">的表作为注解 </w:t>
                        </w:r>
                        <w:r>
                          <w:rPr>
                            <w:sz w:val="21"/>
                          </w:rPr>
                          <w:t>SQL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2" w:hRule="atLeast"/>
                    </w:trPr>
                    <w:tc>
                      <w:tcPr>
                        <w:tcW w:w="1405" w:type="dxa"/>
                      </w:tcPr>
                      <w:p>
                        <w:pPr>
                          <w:pStyle w:val="12"/>
                          <w:spacing w:before="27"/>
                          <w:ind w:left="10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update</w:t>
                        </w:r>
                      </w:p>
                    </w:tc>
                    <w:tc>
                      <w:tcPr>
                        <w:tcW w:w="8492" w:type="dxa"/>
                      </w:tcPr>
                      <w:p>
                        <w:pPr>
                          <w:pStyle w:val="12"/>
                          <w:spacing w:before="22"/>
                          <w:rPr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sz w:val="21"/>
                          </w:rPr>
                          <w:t xml:space="preserve">使用 </w:t>
                        </w:r>
                        <w:r>
                          <w:rPr>
                            <w:sz w:val="21"/>
                          </w:rPr>
                          <w:t xml:space="preserve">update </w:t>
                        </w:r>
                        <w:r>
                          <w:rPr>
                            <w:rFonts w:hint="eastAsia" w:ascii="宋体" w:eastAsia="宋体"/>
                            <w:sz w:val="21"/>
                          </w:rPr>
                          <w:t xml:space="preserve">的表作为注解 </w:t>
                        </w:r>
                        <w:r>
                          <w:rPr>
                            <w:sz w:val="21"/>
                          </w:rPr>
                          <w:t>SQL</w:t>
                        </w:r>
                      </w:p>
                    </w:tc>
                  </w:tr>
                </w:tbl>
                <w:p>
                  <w:pPr>
                    <w:pStyle w:val="7"/>
                  </w:pPr>
                </w:p>
              </w:txbxContent>
            </v:textbox>
          </v:shape>
        </w:pict>
      </w:r>
      <w:r>
        <w:rPr>
          <w:rFonts w:hint="eastAsia" w:ascii="微软雅黑" w:eastAsia="微软雅黑"/>
          <w:sz w:val="28"/>
        </w:rPr>
        <w:t>使用时将 = 号后的 "注解SQL 语句" 替换为需要的 SQL 语句即可。使用注解有一些限制，或者注意的地方：</w:t>
      </w:r>
    </w:p>
    <w:p>
      <w:pPr>
        <w:pStyle w:val="7"/>
        <w:rPr>
          <w:rFonts w:ascii="微软雅黑"/>
          <w:sz w:val="36"/>
        </w:rPr>
      </w:pPr>
    </w:p>
    <w:p>
      <w:pPr>
        <w:pStyle w:val="7"/>
        <w:rPr>
          <w:rFonts w:ascii="微软雅黑"/>
          <w:sz w:val="36"/>
        </w:rPr>
      </w:pPr>
    </w:p>
    <w:p>
      <w:pPr>
        <w:pStyle w:val="7"/>
        <w:rPr>
          <w:rFonts w:ascii="微软雅黑"/>
          <w:sz w:val="36"/>
        </w:rPr>
      </w:pPr>
    </w:p>
    <w:p>
      <w:pPr>
        <w:pStyle w:val="7"/>
        <w:rPr>
          <w:rFonts w:ascii="微软雅黑"/>
          <w:sz w:val="36"/>
        </w:rPr>
      </w:pPr>
    </w:p>
    <w:p>
      <w:pPr>
        <w:pStyle w:val="7"/>
        <w:spacing w:before="8"/>
        <w:rPr>
          <w:rFonts w:ascii="微软雅黑"/>
          <w:sz w:val="28"/>
        </w:rPr>
      </w:pPr>
    </w:p>
    <w:p>
      <w:pPr>
        <w:spacing w:before="0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使用注解并不额外增加 MyCat 的执行时间；从解析复杂度以及性能考虑，注解</w:t>
      </w:r>
    </w:p>
    <w:p>
      <w:pPr>
        <w:spacing w:before="108"/>
        <w:ind w:left="366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SQL 应尽量简单，因为它只是用来做路由的。</w:t>
      </w:r>
    </w:p>
    <w:p>
      <w:pPr>
        <w:pStyle w:val="7"/>
        <w:spacing w:before="13"/>
        <w:rPr>
          <w:rFonts w:ascii="微软雅黑"/>
          <w:sz w:val="39"/>
        </w:rPr>
      </w:pPr>
    </w:p>
    <w:p>
      <w:pPr>
        <w:spacing w:before="0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注解可以帮我们解决什么问题呢？</w:t>
      </w:r>
    </w:p>
    <w:p>
      <w:pPr>
        <w:pStyle w:val="7"/>
        <w:spacing w:before="15"/>
        <w:rPr>
          <w:rFonts w:ascii="微软雅黑"/>
          <w:sz w:val="12"/>
        </w:rPr>
      </w:pPr>
    </w:p>
    <w:p>
      <w:pPr>
        <w:pStyle w:val="6"/>
        <w:ind w:right="198"/>
      </w:pPr>
      <w:r>
        <w:t>9</w:t>
      </w:r>
    </w:p>
    <w:p>
      <w:pPr>
        <w:spacing w:after="0"/>
        <w:sectPr>
          <w:pgSz w:w="11910" w:h="16840"/>
          <w:pgMar w:top="800" w:right="0" w:bottom="280" w:left="200" w:header="720" w:footer="720" w:gutter="0"/>
        </w:sectPr>
      </w:pPr>
    </w:p>
    <w:p>
      <w:pPr>
        <w:pStyle w:val="7"/>
        <w:spacing w:before="8"/>
        <w:rPr>
          <w:rFonts w:ascii="仿宋"/>
          <w:sz w:val="24"/>
        </w:rPr>
      </w:pPr>
    </w:p>
    <w:p>
      <w:pPr>
        <w:pStyle w:val="11"/>
        <w:numPr>
          <w:ilvl w:val="1"/>
          <w:numId w:val="1"/>
        </w:numPr>
        <w:tabs>
          <w:tab w:val="left" w:pos="1206"/>
          <w:tab w:val="left" w:pos="1207"/>
        </w:tabs>
        <w:spacing w:before="50" w:after="0" w:line="240" w:lineRule="auto"/>
        <w:ind w:left="1206" w:right="0" w:hanging="840"/>
        <w:jc w:val="left"/>
        <w:rPr>
          <w:b/>
          <w:sz w:val="36"/>
        </w:rPr>
      </w:pPr>
      <w:bookmarkStart w:id="15" w:name="3.3注解使用示例"/>
      <w:bookmarkEnd w:id="15"/>
      <w:r>
        <w:rPr>
          <w:b/>
          <w:sz w:val="36"/>
        </w:rPr>
        <w:t>注解使用示例</w:t>
      </w:r>
    </w:p>
    <w:p>
      <w:pPr>
        <w:pStyle w:val="4"/>
        <w:numPr>
          <w:ilvl w:val="2"/>
          <w:numId w:val="1"/>
        </w:numPr>
        <w:tabs>
          <w:tab w:val="left" w:pos="1207"/>
        </w:tabs>
        <w:spacing w:before="203" w:after="0" w:line="240" w:lineRule="auto"/>
        <w:ind w:left="1206" w:right="0" w:hanging="840"/>
        <w:jc w:val="left"/>
      </w:pPr>
      <w:bookmarkStart w:id="16" w:name="3.3.1创建表或存储过程"/>
      <w:bookmarkEnd w:id="16"/>
      <w:r>
        <w:t>创建表或存储过程</w:t>
      </w:r>
    </w:p>
    <w:p>
      <w:pPr>
        <w:pStyle w:val="5"/>
        <w:spacing w:before="173"/>
      </w:pPr>
      <w:r>
        <w:t>customer.id=1 全部路由到 146</w:t>
      </w:r>
    </w:p>
    <w:p>
      <w:pPr>
        <w:pStyle w:val="7"/>
        <w:spacing w:before="17"/>
        <w:rPr>
          <w:rFonts w:ascii="微软雅黑"/>
          <w:sz w:val="12"/>
        </w:rPr>
      </w:pPr>
      <w:r>
        <w:pict>
          <v:shape id="_x0000_s1082" o:spid="_x0000_s1082" o:spt="202" type="#_x0000_t202" style="position:absolute;left:0pt;margin-left:15.95pt;margin-top:14.3pt;height:89.75pt;width:563.35pt;mso-position-horizontal-relative:page;mso-wrap-distance-bottom:0pt;mso-wrap-distance-top:0pt;z-index:1024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36"/>
                    <w:ind w:left="240"/>
                    <w:rPr>
                      <w:rFonts w:hint="eastAsia" w:ascii="宋体" w:eastAsia="宋体"/>
                    </w:rPr>
                  </w:pPr>
                  <w:r>
                    <w:rPr>
                      <w:color w:val="AA5400"/>
                    </w:rPr>
                    <w:t xml:space="preserve">-- </w:t>
                  </w:r>
                  <w:r>
                    <w:rPr>
                      <w:rFonts w:hint="eastAsia" w:ascii="宋体" w:eastAsia="宋体"/>
                      <w:color w:val="AA5400"/>
                    </w:rPr>
                    <w:t>存储过程</w:t>
                  </w:r>
                </w:p>
                <w:p>
                  <w:pPr>
                    <w:pStyle w:val="7"/>
                    <w:spacing w:before="43"/>
                    <w:ind w:left="240"/>
                  </w:pPr>
                  <w:r>
                    <w:rPr>
                      <w:color w:val="AA5400"/>
                    </w:rPr>
                    <w:t xml:space="preserve">/*!mycat: sql=select * from customer where id =1 */ </w:t>
                  </w:r>
                  <w:r>
                    <w:rPr>
                      <w:color w:val="770087"/>
                    </w:rPr>
                    <w:t xml:space="preserve">CREATE </w:t>
                  </w:r>
                  <w:r>
                    <w:rPr>
                      <w:color w:val="333333"/>
                    </w:rPr>
                    <w:t xml:space="preserve">PROCEDURE test_proc() </w:t>
                  </w:r>
                  <w:r>
                    <w:rPr>
                      <w:color w:val="770087"/>
                    </w:rPr>
                    <w:t xml:space="preserve">BEGIN </w:t>
                  </w:r>
                  <w:r>
                    <w:rPr>
                      <w:color w:val="333333"/>
                    </w:rPr>
                    <w:t>END ;</w:t>
                  </w:r>
                </w:p>
                <w:p>
                  <w:pPr>
                    <w:pStyle w:val="7"/>
                    <w:spacing w:before="8"/>
                    <w:rPr>
                      <w:rFonts w:ascii="微软雅黑"/>
                      <w:sz w:val="19"/>
                    </w:rPr>
                  </w:pPr>
                </w:p>
                <w:p>
                  <w:pPr>
                    <w:pStyle w:val="7"/>
                    <w:ind w:left="240"/>
                    <w:rPr>
                      <w:rFonts w:hint="eastAsia" w:ascii="宋体" w:eastAsia="宋体"/>
                    </w:rPr>
                  </w:pPr>
                  <w:r>
                    <w:rPr>
                      <w:color w:val="AA5400"/>
                    </w:rPr>
                    <w:t xml:space="preserve">-- </w:t>
                  </w:r>
                  <w:r>
                    <w:rPr>
                      <w:rFonts w:hint="eastAsia" w:ascii="宋体" w:eastAsia="宋体"/>
                      <w:color w:val="AA5400"/>
                    </w:rPr>
                    <w:t>表</w:t>
                  </w:r>
                </w:p>
                <w:p>
                  <w:pPr>
                    <w:pStyle w:val="7"/>
                    <w:spacing w:before="43"/>
                    <w:ind w:left="240"/>
                  </w:pPr>
                  <w:r>
                    <w:rPr>
                      <w:color w:val="AA5400"/>
                    </w:rPr>
                    <w:t xml:space="preserve">/*!mycat: sql=select * from customer where id =1 */ </w:t>
                  </w:r>
                  <w:r>
                    <w:rPr>
                      <w:color w:val="770087"/>
                    </w:rPr>
                    <w:t xml:space="preserve">CREATE TABLE </w:t>
                  </w:r>
                  <w:r>
                    <w:rPr>
                      <w:color w:val="333333"/>
                    </w:rPr>
                    <w:t xml:space="preserve">test2(id </w:t>
                  </w:r>
                  <w:r>
                    <w:rPr>
                      <w:color w:val="3300AA"/>
                    </w:rPr>
                    <w:t>INT</w:t>
                  </w:r>
                  <w:r>
                    <w:rPr>
                      <w:color w:val="333333"/>
                    </w:rPr>
                    <w:t>);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spacing w:before="17"/>
        <w:rPr>
          <w:rFonts w:ascii="微软雅黑"/>
          <w:sz w:val="13"/>
        </w:rPr>
      </w:pPr>
    </w:p>
    <w:p>
      <w:pPr>
        <w:pStyle w:val="11"/>
        <w:numPr>
          <w:ilvl w:val="2"/>
          <w:numId w:val="1"/>
        </w:numPr>
        <w:tabs>
          <w:tab w:val="left" w:pos="1207"/>
        </w:tabs>
        <w:spacing w:before="58" w:after="0" w:line="240" w:lineRule="auto"/>
        <w:ind w:left="1206" w:right="0" w:hanging="840"/>
        <w:jc w:val="left"/>
        <w:rPr>
          <w:b/>
          <w:sz w:val="30"/>
        </w:rPr>
      </w:pPr>
      <w:bookmarkStart w:id="17" w:name="3.3.2特殊语句自定义分片"/>
      <w:bookmarkEnd w:id="17"/>
      <w:r>
        <w:rPr>
          <w:b/>
          <w:sz w:val="30"/>
        </w:rPr>
        <w:t>特殊语句自定义分片</w:t>
      </w:r>
    </w:p>
    <w:p>
      <w:pPr>
        <w:spacing w:before="175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Mycat 本身不支持insert select，通过注解支持</w:t>
      </w:r>
    </w:p>
    <w:p>
      <w:pPr>
        <w:pStyle w:val="7"/>
        <w:spacing w:before="17"/>
        <w:rPr>
          <w:rFonts w:ascii="微软雅黑"/>
          <w:sz w:val="12"/>
        </w:rPr>
      </w:pPr>
      <w:r>
        <w:pict>
          <v:shape id="_x0000_s1083" o:spid="_x0000_s1083" o:spt="202" type="#_x0000_t202" style="position:absolute;left:0pt;margin-left:15.95pt;margin-top:14.25pt;height:27.35pt;width:563.35pt;mso-position-horizontal-relative:page;mso-wrap-distance-bottom:0pt;mso-wrap-distance-top:0pt;z-index:1024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50"/>
                    <w:ind w:left="240"/>
                  </w:pPr>
                  <w:r>
                    <w:rPr>
                      <w:color w:val="AA5400"/>
                    </w:rPr>
                    <w:t xml:space="preserve">/*!mycat: sql=select * from customer where id =1 */ </w:t>
                  </w:r>
                  <w:r>
                    <w:rPr>
                      <w:color w:val="770087"/>
                    </w:rPr>
                    <w:t xml:space="preserve">INSERT INTO </w:t>
                  </w:r>
                  <w:r>
                    <w:rPr>
                      <w:color w:val="333333"/>
                    </w:rPr>
                    <w:t xml:space="preserve">test2(id) </w:t>
                  </w:r>
                  <w:r>
                    <w:rPr>
                      <w:color w:val="770087"/>
                    </w:rPr>
                    <w:t xml:space="preserve">SELECT </w:t>
                  </w:r>
                  <w:r>
                    <w:rPr>
                      <w:color w:val="333333"/>
                    </w:rPr>
                    <w:t xml:space="preserve">id </w:t>
                  </w:r>
                  <w:r>
                    <w:rPr>
                      <w:color w:val="770087"/>
                    </w:rPr>
                    <w:t xml:space="preserve">FROM </w:t>
                  </w:r>
                  <w:r>
                    <w:rPr>
                      <w:color w:val="333333"/>
                    </w:rPr>
                    <w:t>order_detail;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rPr>
          <w:rFonts w:ascii="微软雅黑"/>
          <w:sz w:val="14"/>
        </w:rPr>
      </w:pPr>
    </w:p>
    <w:p>
      <w:pPr>
        <w:pStyle w:val="11"/>
        <w:numPr>
          <w:ilvl w:val="2"/>
          <w:numId w:val="1"/>
        </w:numPr>
        <w:tabs>
          <w:tab w:val="left" w:pos="1207"/>
        </w:tabs>
        <w:spacing w:before="58" w:after="0" w:line="240" w:lineRule="auto"/>
        <w:ind w:left="1206" w:right="0" w:hanging="840"/>
        <w:jc w:val="left"/>
        <w:rPr>
          <w:b/>
          <w:sz w:val="30"/>
        </w:rPr>
      </w:pPr>
      <w:bookmarkStart w:id="18" w:name="3.3.3多表 ShareJoin"/>
      <w:bookmarkEnd w:id="18"/>
      <w:r>
        <w:rPr>
          <w:b/>
          <w:sz w:val="30"/>
        </w:rPr>
        <w:t>多表 ShareJoin</w:t>
      </w:r>
    </w:p>
    <w:p>
      <w:pPr>
        <w:pStyle w:val="7"/>
        <w:spacing w:before="9"/>
        <w:rPr>
          <w:rFonts w:ascii="宋体"/>
          <w:b/>
          <w:sz w:val="23"/>
        </w:rPr>
      </w:pPr>
      <w:r>
        <w:pict>
          <v:shape id="_x0000_s1084" o:spid="_x0000_s1084" o:spt="202" type="#_x0000_t202" style="position:absolute;left:0pt;margin-left:15.95pt;margin-top:17.55pt;height:42.95pt;width:563.35pt;mso-position-horizontal-relative:page;mso-wrap-distance-bottom:0pt;mso-wrap-distance-top:0pt;z-index:1024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48"/>
                    <w:ind w:left="240"/>
                  </w:pPr>
                  <w:r>
                    <w:rPr>
                      <w:color w:val="AA5400"/>
                    </w:rPr>
                    <w:t>/*!mycat:catlet=io.mycat.catlets.ShareJoin */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770087"/>
                    </w:rPr>
                    <w:t xml:space="preserve">select </w:t>
                  </w:r>
                  <w:r>
                    <w:rPr>
                      <w:color w:val="333333"/>
                    </w:rPr>
                    <w:t>a</w:t>
                  </w:r>
                  <w:r>
                    <w:rPr>
                      <w:color w:val="0054AA"/>
                    </w:rPr>
                    <w:t>.order_id</w:t>
                  </w:r>
                  <w:r>
                    <w:rPr>
                      <w:color w:val="333333"/>
                    </w:rPr>
                    <w:t>,b</w:t>
                  </w:r>
                  <w:r>
                    <w:rPr>
                      <w:color w:val="0054AA"/>
                    </w:rPr>
                    <w:t xml:space="preserve">.price </w:t>
                  </w:r>
                  <w:r>
                    <w:rPr>
                      <w:color w:val="770087"/>
                    </w:rPr>
                    <w:t xml:space="preserve">from </w:t>
                  </w:r>
                  <w:r>
                    <w:rPr>
                      <w:color w:val="333333"/>
                    </w:rPr>
                    <w:t xml:space="preserve">order_info a, order_detail b </w:t>
                  </w:r>
                  <w:r>
                    <w:rPr>
                      <w:color w:val="770087"/>
                    </w:rPr>
                    <w:t xml:space="preserve">where </w:t>
                  </w:r>
                  <w:r>
                    <w:rPr>
                      <w:color w:val="333333"/>
                    </w:rPr>
                    <w:t>a</w:t>
                  </w:r>
                  <w:r>
                    <w:rPr>
                      <w:color w:val="0054AA"/>
                    </w:rPr>
                    <w:t xml:space="preserve">.nums </w:t>
                  </w:r>
                  <w:r>
                    <w:rPr>
                      <w:color w:val="333333"/>
                    </w:rPr>
                    <w:t>= b</w:t>
                  </w:r>
                  <w:r>
                    <w:rPr>
                      <w:color w:val="0054AA"/>
                    </w:rPr>
                    <w:t>.goods_id</w:t>
                  </w:r>
                  <w:r>
                    <w:rPr>
                      <w:color w:val="333333"/>
                    </w:rPr>
                    <w:t>;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spacing w:before="4"/>
        <w:rPr>
          <w:rFonts w:ascii="宋体"/>
          <w:b/>
          <w:sz w:val="17"/>
        </w:rPr>
      </w:pPr>
    </w:p>
    <w:p>
      <w:pPr>
        <w:spacing w:before="28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如果你在录播中看到翻车了，可以去看这篇文章：</w:t>
      </w:r>
    </w:p>
    <w:p>
      <w:pPr>
        <w:spacing w:before="83"/>
        <w:ind w:left="786" w:right="0" w:firstLine="0"/>
        <w:jc w:val="left"/>
        <w:rPr>
          <w:rFonts w:ascii="Calibri"/>
          <w:sz w:val="21"/>
        </w:rPr>
      </w:pPr>
      <w:r>
        <w:fldChar w:fldCharType="begin"/>
      </w:r>
      <w:r>
        <w:instrText xml:space="preserve"> HYPERLINK "https://gper.club/articles/7e7e7f7ff7g59gc1g68" \h </w:instrText>
      </w:r>
      <w:r>
        <w:fldChar w:fldCharType="separate"/>
      </w:r>
      <w:r>
        <w:rPr>
          <w:rFonts w:ascii="Calibri"/>
          <w:color w:val="0000FF"/>
          <w:sz w:val="21"/>
          <w:u w:val="single" w:color="0000FF"/>
        </w:rPr>
        <w:t>https://gper.club/articles/7e7e7f7ff7g59gc1g68</w:t>
      </w:r>
      <w:r>
        <w:rPr>
          <w:rFonts w:ascii="Calibri"/>
          <w:color w:val="0000FF"/>
          <w:sz w:val="21"/>
          <w:u w:val="single" w:color="0000FF"/>
        </w:rPr>
        <w:fldChar w:fldCharType="end"/>
      </w:r>
    </w:p>
    <w:p>
      <w:pPr>
        <w:pStyle w:val="4"/>
        <w:spacing w:before="147"/>
        <w:ind w:left="366" w:firstLine="0"/>
      </w:pPr>
      <w:bookmarkStart w:id="19" w:name="读写分离"/>
      <w:bookmarkEnd w:id="19"/>
      <w:r>
        <w:t>读写分离</w:t>
      </w:r>
    </w:p>
    <w:p>
      <w:pPr>
        <w:pStyle w:val="5"/>
        <w:spacing w:before="173" w:line="290" w:lineRule="auto"/>
        <w:ind w:left="366" w:right="559" w:firstLine="561"/>
        <w:jc w:val="both"/>
      </w:pPr>
      <w:r>
        <w:t>读写分离 : 配置 Mycat 读写分离后，默认查询都会从读节点获取数据，但是有些场景需要获取实时数据，如果从读节点获取数据可能因延时而无法实现实时，Mycat 支持通过注解 /*balance*/ 来强制从写节点（write host）查询数据。</w:t>
      </w:r>
    </w:p>
    <w:p>
      <w:pPr>
        <w:pStyle w:val="7"/>
        <w:rPr>
          <w:rFonts w:ascii="微软雅黑"/>
          <w:sz w:val="7"/>
        </w:rPr>
      </w:pPr>
      <w:r>
        <w:pict>
          <v:shape id="_x0000_s1085" o:spid="_x0000_s1085" o:spt="202" type="#_x0000_t202" style="position:absolute;left:0pt;margin-left:15.95pt;margin-top:8.8pt;height:27.35pt;width:563.35pt;mso-position-horizontal-relative:page;mso-wrap-distance-bottom:0pt;mso-wrap-distance-top:0pt;z-index:1024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49"/>
                    <w:ind w:left="240"/>
                  </w:pPr>
                  <w:r>
                    <w:rPr>
                      <w:color w:val="AA5400"/>
                    </w:rPr>
                    <w:t xml:space="preserve">/*balance*/ </w:t>
                  </w:r>
                  <w:r>
                    <w:rPr>
                      <w:color w:val="770087"/>
                    </w:rPr>
                    <w:t xml:space="preserve">select </w:t>
                  </w:r>
                  <w:r>
                    <w:rPr>
                      <w:color w:val="333333"/>
                    </w:rPr>
                    <w:t xml:space="preserve">a.* </w:t>
                  </w:r>
                  <w:r>
                    <w:rPr>
                      <w:color w:val="770087"/>
                    </w:rPr>
                    <w:t xml:space="preserve">from </w:t>
                  </w:r>
                  <w:r>
                    <w:rPr>
                      <w:color w:val="333333"/>
                    </w:rPr>
                    <w:t xml:space="preserve">customer a </w:t>
                  </w:r>
                  <w:r>
                    <w:rPr>
                      <w:color w:val="770087"/>
                    </w:rPr>
                    <w:t xml:space="preserve">where </w:t>
                  </w:r>
                  <w:r>
                    <w:rPr>
                      <w:color w:val="333333"/>
                    </w:rPr>
                    <w:t>a</w:t>
                  </w:r>
                  <w:r>
                    <w:rPr>
                      <w:color w:val="0054AA"/>
                    </w:rPr>
                    <w:t>.id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116644"/>
                    </w:rPr>
                    <w:t>6666</w:t>
                  </w:r>
                  <w:r>
                    <w:rPr>
                      <w:color w:val="333333"/>
                    </w:rPr>
                    <w:t>;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spacing w:before="14"/>
        <w:rPr>
          <w:rFonts w:ascii="微软雅黑"/>
          <w:sz w:val="23"/>
        </w:rPr>
      </w:pPr>
    </w:p>
    <w:p>
      <w:pPr>
        <w:pStyle w:val="6"/>
        <w:spacing w:before="52"/>
      </w:pPr>
      <w:r>
        <w:t>10</w:t>
      </w:r>
    </w:p>
    <w:p>
      <w:pPr>
        <w:spacing w:after="0"/>
        <w:sectPr>
          <w:pgSz w:w="11910" w:h="16840"/>
          <w:pgMar w:top="800" w:right="0" w:bottom="280" w:left="200" w:header="720" w:footer="720" w:gutter="0"/>
        </w:sectPr>
      </w:pPr>
    </w:p>
    <w:p>
      <w:pPr>
        <w:pStyle w:val="7"/>
        <w:spacing w:before="2"/>
        <w:rPr>
          <w:rFonts w:ascii="仿宋"/>
          <w:sz w:val="27"/>
        </w:rPr>
      </w:pPr>
    </w:p>
    <w:p>
      <w:pPr>
        <w:pStyle w:val="4"/>
        <w:numPr>
          <w:ilvl w:val="2"/>
          <w:numId w:val="1"/>
        </w:numPr>
        <w:tabs>
          <w:tab w:val="left" w:pos="1207"/>
        </w:tabs>
        <w:spacing w:before="58" w:after="0" w:line="240" w:lineRule="auto"/>
        <w:ind w:left="1206" w:right="0" w:hanging="840"/>
        <w:jc w:val="left"/>
      </w:pPr>
      <w:bookmarkStart w:id="20" w:name="3.3.4读写分离数据库选择（1.6版本之后）"/>
      <w:bookmarkEnd w:id="20"/>
      <w:r>
        <w:t>读写分离数据库选择（1.6</w:t>
      </w:r>
      <w:r>
        <w:rPr>
          <w:spacing w:val="-16"/>
        </w:rPr>
        <w:t xml:space="preserve"> 版本之后</w:t>
      </w:r>
      <w:r>
        <w:t>）</w:t>
      </w:r>
    </w:p>
    <w:p>
      <w:pPr>
        <w:pStyle w:val="7"/>
        <w:spacing w:before="9"/>
        <w:rPr>
          <w:rFonts w:ascii="宋体"/>
          <w:b/>
          <w:sz w:val="23"/>
        </w:rPr>
      </w:pPr>
      <w:r>
        <w:pict>
          <v:shape id="_x0000_s1086" o:spid="_x0000_s1086" o:spt="202" type="#_x0000_t202" style="position:absolute;left:0pt;margin-left:15.95pt;margin-top:17.55pt;height:74.15pt;width:563.35pt;mso-position-horizontal-relative:page;mso-wrap-distance-bottom:0pt;mso-wrap-distance-top:0pt;z-index:1024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49"/>
                    <w:ind w:left="240"/>
                  </w:pPr>
                  <w:r>
                    <w:rPr>
                      <w:color w:val="AA5400"/>
                    </w:rPr>
                    <w:t xml:space="preserve">/*!mycat: db_type=master */ </w:t>
                  </w:r>
                  <w:r>
                    <w:rPr>
                      <w:color w:val="770087"/>
                    </w:rPr>
                    <w:t xml:space="preserve">select </w:t>
                  </w:r>
                  <w:r>
                    <w:rPr>
                      <w:color w:val="333333"/>
                    </w:rPr>
                    <w:t xml:space="preserve">* </w:t>
                  </w:r>
                  <w:r>
                    <w:rPr>
                      <w:color w:val="770087"/>
                    </w:rPr>
                    <w:t xml:space="preserve">from </w:t>
                  </w:r>
                  <w:r>
                    <w:rPr>
                      <w:color w:val="333333"/>
                    </w:rPr>
                    <w:t>customer;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AA5400"/>
                    </w:rPr>
                    <w:t xml:space="preserve">/*!mycat: db_type=slave */ </w:t>
                  </w:r>
                  <w:r>
                    <w:rPr>
                      <w:color w:val="770087"/>
                    </w:rPr>
                    <w:t xml:space="preserve">select </w:t>
                  </w:r>
                  <w:r>
                    <w:rPr>
                      <w:color w:val="333333"/>
                    </w:rPr>
                    <w:t xml:space="preserve">* </w:t>
                  </w:r>
                  <w:r>
                    <w:rPr>
                      <w:color w:val="770087"/>
                    </w:rPr>
                    <w:t xml:space="preserve">from </w:t>
                  </w:r>
                  <w:r>
                    <w:rPr>
                      <w:color w:val="333333"/>
                    </w:rPr>
                    <w:t>customer;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AA5400"/>
                    </w:rPr>
                    <w:t xml:space="preserve">/*#mycat: db_type=master */ </w:t>
                  </w:r>
                  <w:r>
                    <w:rPr>
                      <w:color w:val="770087"/>
                    </w:rPr>
                    <w:t xml:space="preserve">select </w:t>
                  </w:r>
                  <w:r>
                    <w:rPr>
                      <w:color w:val="333333"/>
                    </w:rPr>
                    <w:t xml:space="preserve">* </w:t>
                  </w:r>
                  <w:r>
                    <w:rPr>
                      <w:color w:val="770087"/>
                    </w:rPr>
                    <w:t xml:space="preserve">from </w:t>
                  </w:r>
                  <w:r>
                    <w:rPr>
                      <w:color w:val="333333"/>
                    </w:rPr>
                    <w:t>customer;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AA5400"/>
                    </w:rPr>
                    <w:t xml:space="preserve">/*#mycat: db_type=slave */ </w:t>
                  </w:r>
                  <w:r>
                    <w:rPr>
                      <w:color w:val="770087"/>
                    </w:rPr>
                    <w:t xml:space="preserve">select </w:t>
                  </w:r>
                  <w:r>
                    <w:rPr>
                      <w:color w:val="333333"/>
                    </w:rPr>
                    <w:t xml:space="preserve">* </w:t>
                  </w:r>
                  <w:r>
                    <w:rPr>
                      <w:color w:val="770087"/>
                    </w:rPr>
                    <w:t xml:space="preserve">from </w:t>
                  </w:r>
                  <w:r>
                    <w:rPr>
                      <w:color w:val="333333"/>
                    </w:rPr>
                    <w:t>customer;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spacing w:before="4"/>
        <w:rPr>
          <w:rFonts w:ascii="宋体"/>
          <w:b/>
          <w:sz w:val="17"/>
        </w:rPr>
      </w:pPr>
    </w:p>
    <w:p>
      <w:pPr>
        <w:pStyle w:val="5"/>
        <w:spacing w:line="290" w:lineRule="auto"/>
        <w:ind w:right="6484"/>
      </w:pPr>
      <w:r>
        <w:t>注解支持的'! '不被mysql 单库兼容注解支持的'#'不被MyBatis 兼容</w:t>
      </w:r>
    </w:p>
    <w:p>
      <w:pPr>
        <w:spacing w:before="0" w:line="515" w:lineRule="exact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随着Mycat 的开发，更多的新功能正在加入。</w:t>
      </w:r>
    </w:p>
    <w:p>
      <w:pPr>
        <w:pStyle w:val="7"/>
        <w:spacing w:before="4"/>
        <w:rPr>
          <w:rFonts w:ascii="微软雅黑"/>
          <w:sz w:val="24"/>
        </w:rPr>
      </w:pPr>
    </w:p>
    <w:p>
      <w:pPr>
        <w:pStyle w:val="11"/>
        <w:numPr>
          <w:ilvl w:val="1"/>
          <w:numId w:val="1"/>
        </w:numPr>
        <w:tabs>
          <w:tab w:val="left" w:pos="1206"/>
          <w:tab w:val="left" w:pos="1207"/>
        </w:tabs>
        <w:spacing w:before="0" w:after="0" w:line="240" w:lineRule="auto"/>
        <w:ind w:left="1206" w:right="0" w:hanging="840"/>
        <w:jc w:val="left"/>
        <w:rPr>
          <w:b/>
          <w:sz w:val="36"/>
        </w:rPr>
      </w:pPr>
      <w:bookmarkStart w:id="21" w:name="3.4注解原理"/>
      <w:bookmarkEnd w:id="21"/>
      <w:r>
        <w:rPr>
          <w:b/>
          <w:sz w:val="36"/>
        </w:rPr>
        <w:t>注解原理</w:t>
      </w:r>
    </w:p>
    <w:p>
      <w:pPr>
        <w:spacing w:before="137" w:line="290" w:lineRule="auto"/>
        <w:ind w:left="366" w:right="559" w:firstLine="561"/>
        <w:jc w:val="both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Mycat 在执行 SQL 之前会先解析 SQL 语句，在获得分片信息后再到对应的物理节点上执行。如果SQL 语句无法解析，则不能被执行。如果语句中有注解，则会先解析注解的内容获得分片信息，再把真正需要执行的SQL 语句发送对对应的物理节点上。</w:t>
      </w:r>
    </w:p>
    <w:p>
      <w:pPr>
        <w:spacing w:before="0" w:line="290" w:lineRule="auto"/>
        <w:ind w:left="366" w:right="563" w:firstLine="561"/>
        <w:jc w:val="both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所以我们在使用主机的时候，应该清楚地知道目标SQL 应该在哪个节点上执行，注解的SQL 也指向这个分片，这样才能使用。如果注解没有使用正确的条件，会导致原始</w:t>
      </w:r>
    </w:p>
    <w:p>
      <w:pPr>
        <w:spacing w:before="0" w:line="515" w:lineRule="exact"/>
        <w:ind w:left="366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SQL 被发送到所有的节点上执行，造成数据错误。</w:t>
      </w:r>
    </w:p>
    <w:p>
      <w:pPr>
        <w:pStyle w:val="7"/>
        <w:spacing w:before="5"/>
        <w:rPr>
          <w:rFonts w:ascii="微软雅黑"/>
          <w:sz w:val="26"/>
        </w:rPr>
      </w:pPr>
    </w:p>
    <w:p>
      <w:pPr>
        <w:pStyle w:val="11"/>
        <w:numPr>
          <w:ilvl w:val="0"/>
          <w:numId w:val="1"/>
        </w:numPr>
        <w:tabs>
          <w:tab w:val="left" w:pos="768"/>
        </w:tabs>
        <w:spacing w:before="0" w:after="0" w:line="240" w:lineRule="auto"/>
        <w:ind w:left="767" w:right="0" w:hanging="401"/>
        <w:jc w:val="left"/>
        <w:rPr>
          <w:b/>
          <w:sz w:val="44"/>
        </w:rPr>
      </w:pPr>
      <w:bookmarkStart w:id="22" w:name="4分片策略详解"/>
      <w:bookmarkEnd w:id="22"/>
      <w:r>
        <w:rPr>
          <w:b/>
          <w:sz w:val="44"/>
        </w:rPr>
        <w:t>分片策略详解</w:t>
      </w:r>
    </w:p>
    <w:p>
      <w:pPr>
        <w:pStyle w:val="7"/>
        <w:spacing w:before="8"/>
        <w:rPr>
          <w:rFonts w:ascii="宋体"/>
          <w:b/>
          <w:sz w:val="34"/>
        </w:rPr>
      </w:pPr>
    </w:p>
    <w:p>
      <w:pPr>
        <w:spacing w:before="0"/>
        <w:ind w:left="366" w:right="0" w:firstLine="0"/>
        <w:jc w:val="left"/>
        <w:rPr>
          <w:rFonts w:ascii="Calibri" w:eastAsia="Calibri"/>
          <w:sz w:val="21"/>
        </w:rPr>
      </w:pPr>
      <w:r>
        <w:rPr>
          <w:rFonts w:ascii="Calibri" w:eastAsia="Calibri"/>
          <w:sz w:val="21"/>
        </w:rPr>
        <w:t xml:space="preserve">Mycat </w:t>
      </w:r>
      <w:r>
        <w:rPr>
          <w:rFonts w:hint="eastAsia" w:ascii="宋体" w:eastAsia="宋体"/>
          <w:sz w:val="21"/>
        </w:rPr>
        <w:t>权威指南</w:t>
      </w:r>
      <w:r>
        <w:rPr>
          <w:rFonts w:ascii="Calibri" w:eastAsia="Calibri"/>
          <w:sz w:val="21"/>
        </w:rPr>
        <w:t>.pdf Page 116</w:t>
      </w:r>
    </w:p>
    <w:p>
      <w:pPr>
        <w:pStyle w:val="5"/>
        <w:spacing w:before="76" w:line="290" w:lineRule="auto"/>
        <w:ind w:left="366" w:right="563" w:firstLine="561"/>
        <w:jc w:val="both"/>
      </w:pPr>
      <w:r>
        <w:t>分片的目标是将大量数据和访问请求均匀分布在多个节点上，通过这种方式提升数据服务的存储和负载能力。</w:t>
      </w:r>
    </w:p>
    <w:p>
      <w:pPr>
        <w:pStyle w:val="11"/>
        <w:numPr>
          <w:ilvl w:val="1"/>
          <w:numId w:val="1"/>
        </w:numPr>
        <w:tabs>
          <w:tab w:val="left" w:pos="1206"/>
          <w:tab w:val="left" w:pos="1207"/>
        </w:tabs>
        <w:spacing w:before="25" w:after="0" w:line="240" w:lineRule="auto"/>
        <w:ind w:left="1206" w:right="0" w:hanging="840"/>
        <w:jc w:val="left"/>
        <w:rPr>
          <w:b/>
          <w:sz w:val="36"/>
        </w:rPr>
      </w:pPr>
      <w:bookmarkStart w:id="23" w:name="4.1Mycat分片策略详解"/>
      <w:bookmarkEnd w:id="23"/>
      <w:r>
        <w:rPr>
          <w:b/>
          <w:sz w:val="36"/>
        </w:rPr>
        <w:t>Mycat</w:t>
      </w:r>
      <w:r>
        <w:rPr>
          <w:b/>
          <w:spacing w:val="-15"/>
          <w:sz w:val="36"/>
        </w:rPr>
        <w:t xml:space="preserve"> 分片策略详解</w:t>
      </w:r>
    </w:p>
    <w:p>
      <w:pPr>
        <w:spacing w:before="136" w:line="290" w:lineRule="auto"/>
        <w:ind w:left="366" w:right="563" w:firstLine="561"/>
        <w:jc w:val="both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总体上分为连续分片和离散分片，还有一种是连续分片和离散分片的结合，例如先范围后取模。</w:t>
      </w:r>
    </w:p>
    <w:p>
      <w:pPr>
        <w:pStyle w:val="7"/>
        <w:spacing w:before="11"/>
        <w:rPr>
          <w:rFonts w:ascii="微软雅黑"/>
          <w:sz w:val="5"/>
        </w:rPr>
      </w:pPr>
    </w:p>
    <w:p>
      <w:pPr>
        <w:pStyle w:val="6"/>
        <w:spacing w:before="52"/>
      </w:pPr>
      <w:r>
        <w:t>11</w:t>
      </w:r>
    </w:p>
    <w:p>
      <w:pPr>
        <w:spacing w:after="0"/>
        <w:sectPr>
          <w:pgSz w:w="11910" w:h="16840"/>
          <w:pgMar w:top="800" w:right="0" w:bottom="280" w:left="200" w:header="720" w:footer="720" w:gutter="0"/>
        </w:sectPr>
      </w:pPr>
    </w:p>
    <w:p>
      <w:pPr>
        <w:spacing w:before="55"/>
        <w:ind w:left="7480" w:right="0" w:firstLine="0"/>
        <w:jc w:val="left"/>
        <w:rPr>
          <w:rFonts w:hint="eastAsia" w:ascii="仿宋" w:eastAsia="仿宋"/>
          <w:sz w:val="22"/>
        </w:rPr>
      </w:pPr>
      <w:r>
        <w:drawing>
          <wp:anchor distT="0" distB="0" distL="0" distR="0" simplePos="0" relativeHeight="3072" behindDoc="0" locked="0" layoutInCell="1" allowOverlap="1">
            <wp:simplePos x="0" y="0"/>
            <wp:positionH relativeFrom="page">
              <wp:posOffset>716280</wp:posOffset>
            </wp:positionH>
            <wp:positionV relativeFrom="paragraph">
              <wp:posOffset>432435</wp:posOffset>
            </wp:positionV>
            <wp:extent cx="6838315" cy="1905000"/>
            <wp:effectExtent l="0" t="0" r="0" b="0"/>
            <wp:wrapNone/>
            <wp:docPr id="4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14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188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rFonts w:ascii="仿宋"/>
        </w:rPr>
      </w:pPr>
    </w:p>
    <w:p>
      <w:pPr>
        <w:pStyle w:val="7"/>
        <w:rPr>
          <w:rFonts w:ascii="仿宋"/>
        </w:rPr>
      </w:pPr>
    </w:p>
    <w:p>
      <w:pPr>
        <w:pStyle w:val="7"/>
        <w:rPr>
          <w:rFonts w:ascii="仿宋"/>
        </w:rPr>
      </w:pPr>
    </w:p>
    <w:p>
      <w:pPr>
        <w:pStyle w:val="7"/>
        <w:rPr>
          <w:rFonts w:ascii="仿宋"/>
        </w:rPr>
      </w:pPr>
    </w:p>
    <w:p>
      <w:pPr>
        <w:pStyle w:val="7"/>
        <w:rPr>
          <w:rFonts w:ascii="仿宋"/>
        </w:rPr>
      </w:pPr>
    </w:p>
    <w:p>
      <w:pPr>
        <w:pStyle w:val="7"/>
        <w:rPr>
          <w:rFonts w:ascii="仿宋"/>
        </w:rPr>
      </w:pPr>
    </w:p>
    <w:p>
      <w:pPr>
        <w:pStyle w:val="7"/>
        <w:rPr>
          <w:rFonts w:ascii="仿宋"/>
        </w:rPr>
      </w:pPr>
    </w:p>
    <w:p>
      <w:pPr>
        <w:pStyle w:val="7"/>
        <w:rPr>
          <w:rFonts w:ascii="仿宋"/>
        </w:rPr>
      </w:pPr>
    </w:p>
    <w:p>
      <w:pPr>
        <w:pStyle w:val="7"/>
        <w:rPr>
          <w:rFonts w:ascii="仿宋"/>
        </w:rPr>
      </w:pPr>
    </w:p>
    <w:p>
      <w:pPr>
        <w:pStyle w:val="7"/>
        <w:rPr>
          <w:rFonts w:ascii="仿宋"/>
        </w:rPr>
      </w:pPr>
    </w:p>
    <w:p>
      <w:pPr>
        <w:pStyle w:val="7"/>
        <w:rPr>
          <w:rFonts w:ascii="仿宋"/>
        </w:rPr>
      </w:pPr>
    </w:p>
    <w:p>
      <w:pPr>
        <w:pStyle w:val="7"/>
        <w:spacing w:before="12"/>
        <w:rPr>
          <w:rFonts w:ascii="仿宋"/>
          <w:sz w:val="27"/>
        </w:rPr>
      </w:pPr>
    </w:p>
    <w:p>
      <w:pPr>
        <w:pStyle w:val="5"/>
        <w:spacing w:before="0" w:line="290" w:lineRule="auto"/>
        <w:ind w:left="366" w:right="563" w:firstLine="561"/>
      </w:pPr>
      <w:r>
        <w:t>比如范围分片（id 或者时间）就是典型的连续分片，</w:t>
      </w:r>
      <w:r>
        <w:rPr>
          <w:color w:val="FF0000"/>
        </w:rPr>
        <w:t>单个分区</w:t>
      </w:r>
      <w:r>
        <w:t>的数量和边界是确定的。离散分片的分区</w:t>
      </w:r>
      <w:r>
        <w:rPr>
          <w:color w:val="FF0000"/>
        </w:rPr>
        <w:t>总数量</w:t>
      </w:r>
      <w:r>
        <w:t>和边界是确定的，例如对key 进行哈希运算，或者再取模。</w:t>
      </w:r>
    </w:p>
    <w:p>
      <w:pPr>
        <w:spacing w:before="0" w:line="290" w:lineRule="auto"/>
        <w:ind w:left="928" w:right="6295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关键词：范围查询、热点数据、扩容连续分片优点：</w:t>
      </w:r>
    </w:p>
    <w:p>
      <w:pPr>
        <w:pStyle w:val="11"/>
        <w:numPr>
          <w:ilvl w:val="0"/>
          <w:numId w:val="2"/>
        </w:numPr>
        <w:tabs>
          <w:tab w:val="left" w:pos="1935"/>
        </w:tabs>
        <w:spacing w:before="0" w:after="0" w:line="515" w:lineRule="exact"/>
        <w:ind w:left="1934" w:right="0" w:hanging="447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pacing w:val="-3"/>
          <w:sz w:val="28"/>
        </w:rPr>
        <w:t>范围条件查询消耗资源少</w:t>
      </w:r>
      <w:r>
        <w:rPr>
          <w:rFonts w:hint="eastAsia" w:ascii="微软雅黑" w:eastAsia="微软雅黑"/>
          <w:sz w:val="28"/>
        </w:rPr>
        <w:t>（</w:t>
      </w:r>
      <w:r>
        <w:rPr>
          <w:rFonts w:hint="eastAsia" w:ascii="微软雅黑" w:eastAsia="微软雅黑"/>
          <w:spacing w:val="-3"/>
          <w:sz w:val="28"/>
        </w:rPr>
        <w:t>不需要汇总数据</w:t>
      </w:r>
      <w:r>
        <w:rPr>
          <w:rFonts w:hint="eastAsia" w:ascii="微软雅黑" w:eastAsia="微软雅黑"/>
          <w:sz w:val="28"/>
        </w:rPr>
        <w:t>）</w:t>
      </w:r>
    </w:p>
    <w:p>
      <w:pPr>
        <w:pStyle w:val="11"/>
        <w:numPr>
          <w:ilvl w:val="0"/>
          <w:numId w:val="2"/>
        </w:numPr>
        <w:tabs>
          <w:tab w:val="left" w:pos="1935"/>
        </w:tabs>
        <w:spacing w:before="107" w:after="0" w:line="240" w:lineRule="auto"/>
        <w:ind w:left="1934" w:right="0" w:hanging="447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pacing w:val="-3"/>
          <w:sz w:val="28"/>
        </w:rPr>
        <w:t>扩容无需迁移数据</w:t>
      </w:r>
      <w:r>
        <w:rPr>
          <w:rFonts w:hint="eastAsia" w:ascii="微软雅黑" w:eastAsia="微软雅黑"/>
          <w:sz w:val="28"/>
        </w:rPr>
        <w:t>（</w:t>
      </w:r>
      <w:r>
        <w:rPr>
          <w:rFonts w:hint="eastAsia" w:ascii="微软雅黑" w:eastAsia="微软雅黑"/>
          <w:spacing w:val="-3"/>
          <w:sz w:val="28"/>
        </w:rPr>
        <w:t>分片固定</w:t>
      </w:r>
      <w:r>
        <w:rPr>
          <w:rFonts w:hint="eastAsia" w:ascii="微软雅黑" w:eastAsia="微软雅黑"/>
          <w:sz w:val="28"/>
        </w:rPr>
        <w:t>）</w:t>
      </w:r>
    </w:p>
    <w:p>
      <w:pPr>
        <w:pStyle w:val="7"/>
        <w:spacing w:before="13"/>
        <w:rPr>
          <w:rFonts w:ascii="微软雅黑"/>
          <w:sz w:val="39"/>
        </w:rPr>
      </w:pPr>
    </w:p>
    <w:p>
      <w:pPr>
        <w:spacing w:before="0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连续分片缺点：</w:t>
      </w:r>
    </w:p>
    <w:p>
      <w:pPr>
        <w:pStyle w:val="11"/>
        <w:numPr>
          <w:ilvl w:val="0"/>
          <w:numId w:val="3"/>
        </w:numPr>
        <w:tabs>
          <w:tab w:val="left" w:pos="1935"/>
        </w:tabs>
        <w:spacing w:before="108" w:after="0" w:line="240" w:lineRule="auto"/>
        <w:ind w:left="1934" w:right="0" w:hanging="447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pacing w:val="-3"/>
          <w:sz w:val="28"/>
        </w:rPr>
        <w:t>存在数据热点的可能性</w:t>
      </w:r>
    </w:p>
    <w:p>
      <w:pPr>
        <w:pStyle w:val="11"/>
        <w:numPr>
          <w:ilvl w:val="0"/>
          <w:numId w:val="3"/>
        </w:numPr>
        <w:tabs>
          <w:tab w:val="left" w:pos="1935"/>
        </w:tabs>
        <w:spacing w:before="108" w:after="0" w:line="240" w:lineRule="auto"/>
        <w:ind w:left="1934" w:right="0" w:hanging="447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pacing w:val="2"/>
          <w:sz w:val="28"/>
        </w:rPr>
        <w:t>并发访问能力受限于单一或少量</w:t>
      </w:r>
      <w:r>
        <w:rPr>
          <w:rFonts w:hint="eastAsia" w:ascii="微软雅黑" w:eastAsia="微软雅黑"/>
          <w:sz w:val="28"/>
        </w:rPr>
        <w:t>DataNode（</w:t>
      </w:r>
      <w:r>
        <w:rPr>
          <w:rFonts w:hint="eastAsia" w:ascii="微软雅黑" w:eastAsia="微软雅黑"/>
          <w:spacing w:val="-3"/>
          <w:sz w:val="28"/>
        </w:rPr>
        <w:t>访问集中</w:t>
      </w:r>
      <w:r>
        <w:rPr>
          <w:rFonts w:hint="eastAsia" w:ascii="微软雅黑" w:eastAsia="微软雅黑"/>
          <w:sz w:val="28"/>
        </w:rPr>
        <w:t>）</w:t>
      </w:r>
    </w:p>
    <w:p>
      <w:pPr>
        <w:pStyle w:val="7"/>
        <w:spacing w:before="13"/>
        <w:rPr>
          <w:rFonts w:ascii="微软雅黑"/>
          <w:sz w:val="39"/>
        </w:rPr>
      </w:pPr>
    </w:p>
    <w:p>
      <w:pPr>
        <w:spacing w:before="0" w:line="290" w:lineRule="auto"/>
        <w:ind w:left="1487" w:right="4650" w:hanging="56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离散分片优点：                                             1）并发访问能力增强（负载到不同的节点）</w:t>
      </w:r>
    </w:p>
    <w:p>
      <w:pPr>
        <w:spacing w:before="0" w:line="515" w:lineRule="exact"/>
        <w:ind w:left="1487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2）范围条件查询性能提升（并行计算）</w:t>
      </w:r>
    </w:p>
    <w:p>
      <w:pPr>
        <w:pStyle w:val="7"/>
        <w:spacing w:before="13"/>
        <w:rPr>
          <w:rFonts w:ascii="微软雅黑"/>
          <w:sz w:val="39"/>
        </w:rPr>
      </w:pPr>
    </w:p>
    <w:p>
      <w:pPr>
        <w:spacing w:before="0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离散分片缺点：</w:t>
      </w:r>
    </w:p>
    <w:p>
      <w:pPr>
        <w:pStyle w:val="11"/>
        <w:numPr>
          <w:ilvl w:val="0"/>
          <w:numId w:val="4"/>
        </w:numPr>
        <w:tabs>
          <w:tab w:val="left" w:pos="1935"/>
        </w:tabs>
        <w:spacing w:before="108" w:after="0" w:line="240" w:lineRule="auto"/>
        <w:ind w:left="1934" w:right="0" w:hanging="447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pacing w:val="-3"/>
          <w:sz w:val="28"/>
        </w:rPr>
        <w:t>数据扩容比较困难，涉及到数据迁移问题</w:t>
      </w:r>
    </w:p>
    <w:p>
      <w:pPr>
        <w:pStyle w:val="7"/>
        <w:spacing w:before="16"/>
        <w:rPr>
          <w:rFonts w:ascii="微软雅黑"/>
          <w:sz w:val="24"/>
        </w:rPr>
      </w:pPr>
    </w:p>
    <w:p>
      <w:pPr>
        <w:pStyle w:val="6"/>
        <w:spacing w:before="52"/>
      </w:pPr>
      <w:r>
        <w:t>12</w:t>
      </w:r>
    </w:p>
    <w:p>
      <w:pPr>
        <w:spacing w:after="0"/>
        <w:sectPr>
          <w:pgSz w:w="11910" w:h="16840"/>
          <w:pgMar w:top="800" w:right="0" w:bottom="280" w:left="200" w:header="720" w:footer="720" w:gutter="0"/>
        </w:sectPr>
      </w:pPr>
    </w:p>
    <w:p>
      <w:pPr>
        <w:pStyle w:val="7"/>
        <w:spacing w:before="3"/>
        <w:rPr>
          <w:rFonts w:ascii="仿宋"/>
          <w:sz w:val="24"/>
        </w:rPr>
      </w:pPr>
    </w:p>
    <w:p>
      <w:pPr>
        <w:pStyle w:val="5"/>
        <w:numPr>
          <w:ilvl w:val="0"/>
          <w:numId w:val="4"/>
        </w:numPr>
        <w:tabs>
          <w:tab w:val="left" w:pos="1935"/>
        </w:tabs>
        <w:spacing w:before="28" w:after="0" w:line="240" w:lineRule="auto"/>
        <w:ind w:left="1934" w:right="0" w:hanging="447"/>
        <w:jc w:val="left"/>
      </w:pPr>
      <w:r>
        <w:rPr>
          <w:spacing w:val="-3"/>
        </w:rPr>
        <w:t>数据库连接消耗比较多</w:t>
      </w:r>
    </w:p>
    <w:p>
      <w:pPr>
        <w:pStyle w:val="7"/>
        <w:spacing w:before="6"/>
        <w:rPr>
          <w:rFonts w:ascii="微软雅黑"/>
          <w:sz w:val="43"/>
        </w:rPr>
      </w:pPr>
    </w:p>
    <w:p>
      <w:pPr>
        <w:pStyle w:val="11"/>
        <w:numPr>
          <w:ilvl w:val="2"/>
          <w:numId w:val="1"/>
        </w:numPr>
        <w:tabs>
          <w:tab w:val="left" w:pos="1207"/>
        </w:tabs>
        <w:spacing w:before="1" w:after="0" w:line="240" w:lineRule="auto"/>
        <w:ind w:left="1206" w:right="0" w:hanging="840"/>
        <w:jc w:val="left"/>
        <w:rPr>
          <w:b/>
          <w:sz w:val="30"/>
        </w:rPr>
      </w:pPr>
      <w:bookmarkStart w:id="24" w:name="4.1.1连续分片"/>
      <w:bookmarkEnd w:id="24"/>
      <w:r>
        <w:rPr>
          <w:b/>
          <w:sz w:val="30"/>
        </w:rPr>
        <w:t>连续分片</w:t>
      </w:r>
    </w:p>
    <w:p>
      <w:pPr>
        <w:pStyle w:val="7"/>
        <w:spacing w:before="12"/>
        <w:rPr>
          <w:rFonts w:ascii="宋体"/>
          <w:b/>
          <w:sz w:val="34"/>
        </w:rPr>
      </w:pPr>
    </w:p>
    <w:p>
      <w:pPr>
        <w:spacing w:before="0"/>
        <w:ind w:left="366" w:right="0" w:firstLine="0"/>
        <w:jc w:val="left"/>
        <w:rPr>
          <w:rFonts w:hint="eastAsia" w:ascii="Microsoft JhengHei" w:eastAsia="Microsoft JhengHei"/>
          <w:b/>
          <w:sz w:val="28"/>
        </w:rPr>
      </w:pPr>
      <w:bookmarkStart w:id="25" w:name="范围分片（已演示）"/>
      <w:bookmarkEnd w:id="25"/>
      <w:r>
        <w:rPr>
          <w:rFonts w:hint="eastAsia" w:ascii="Microsoft JhengHei" w:eastAsia="Microsoft JhengHei"/>
          <w:b/>
          <w:sz w:val="28"/>
        </w:rPr>
        <w:t>范围分片（已演示）</w:t>
      </w:r>
    </w:p>
    <w:p>
      <w:pPr>
        <w:pStyle w:val="7"/>
        <w:spacing w:before="16"/>
        <w:rPr>
          <w:rFonts w:ascii="Microsoft JhengHei"/>
          <w:b/>
          <w:sz w:val="16"/>
        </w:rPr>
      </w:pPr>
      <w:r>
        <w:pict>
          <v:shape id="_x0000_s1087" o:spid="_x0000_s1087" o:spt="202" type="#_x0000_t202" style="position:absolute;left:0pt;margin-left:15.95pt;margin-top:17.85pt;height:105.35pt;width:563.35pt;mso-position-horizontal-relative:page;mso-wrap-distance-bottom:0pt;mso-wrap-distance-top:0pt;z-index:1024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49"/>
                    <w:ind w:left="240"/>
                  </w:pPr>
                  <w:r>
                    <w:rPr>
                      <w:color w:val="117700"/>
                    </w:rPr>
                    <w:t xml:space="preserve">&lt;tableRule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>"auto-sharding-long"</w:t>
                  </w:r>
                  <w:r>
                    <w:rPr>
                      <w:color w:val="117700"/>
                    </w:rPr>
                    <w:t>&gt;</w:t>
                  </w:r>
                </w:p>
                <w:p>
                  <w:pPr>
                    <w:pStyle w:val="7"/>
                    <w:spacing w:before="59"/>
                    <w:ind w:left="102" w:right="9838"/>
                    <w:jc w:val="center"/>
                  </w:pPr>
                  <w:r>
                    <w:rPr>
                      <w:color w:val="117700"/>
                    </w:rPr>
                    <w:t>&lt;rule&gt;</w:t>
                  </w:r>
                </w:p>
                <w:p>
                  <w:pPr>
                    <w:pStyle w:val="7"/>
                    <w:spacing w:before="59"/>
                    <w:ind w:left="789"/>
                  </w:pPr>
                  <w:r>
                    <w:rPr>
                      <w:color w:val="117700"/>
                    </w:rPr>
                    <w:t>&lt;columns&gt;</w:t>
                  </w:r>
                  <w:r>
                    <w:rPr>
                      <w:color w:val="333333"/>
                    </w:rPr>
                    <w:t>id</w:t>
                  </w:r>
                  <w:r>
                    <w:rPr>
                      <w:color w:val="117700"/>
                    </w:rPr>
                    <w:t>&lt;/columns&gt;</w:t>
                  </w:r>
                </w:p>
                <w:p>
                  <w:pPr>
                    <w:pStyle w:val="7"/>
                    <w:spacing w:before="59"/>
                    <w:ind w:left="1120"/>
                  </w:pPr>
                  <w:r>
                    <w:rPr>
                      <w:color w:val="117700"/>
                    </w:rPr>
                    <w:t>&lt;algorithm&gt;</w:t>
                  </w:r>
                  <w:r>
                    <w:rPr>
                      <w:color w:val="333333"/>
                    </w:rPr>
                    <w:t>rang-long</w:t>
                  </w:r>
                  <w:r>
                    <w:rPr>
                      <w:color w:val="117700"/>
                    </w:rPr>
                    <w:t>&lt;/algorithm&gt;</w:t>
                  </w:r>
                </w:p>
                <w:p>
                  <w:pPr>
                    <w:pStyle w:val="7"/>
                    <w:spacing w:before="59"/>
                    <w:ind w:left="162" w:right="9838"/>
                    <w:jc w:val="center"/>
                  </w:pPr>
                  <w:r>
                    <w:rPr>
                      <w:color w:val="117700"/>
                    </w:rPr>
                    <w:t>&lt;/rule&gt;</w:t>
                  </w:r>
                </w:p>
                <w:p>
                  <w:pPr>
                    <w:pStyle w:val="7"/>
                    <w:spacing w:before="59"/>
                    <w:ind w:left="222" w:right="9838"/>
                    <w:jc w:val="center"/>
                  </w:pPr>
                  <w:r>
                    <w:rPr>
                      <w:color w:val="117700"/>
                    </w:rPr>
                    <w:t>&lt;/tableRule&gt;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rPr>
          <w:rFonts w:ascii="Microsoft JhengHei"/>
          <w:b/>
          <w:sz w:val="20"/>
        </w:rPr>
      </w:pPr>
    </w:p>
    <w:p>
      <w:pPr>
        <w:pStyle w:val="7"/>
        <w:spacing w:before="12"/>
        <w:rPr>
          <w:rFonts w:ascii="Microsoft JhengHei"/>
          <w:b/>
          <w:sz w:val="17"/>
        </w:rPr>
      </w:pPr>
      <w:r>
        <w:pict>
          <v:shape id="_x0000_s1088" o:spid="_x0000_s1088" o:spt="202" type="#_x0000_t202" style="position:absolute;left:0pt;margin-left:15.95pt;margin-top:18.6pt;height:58.55pt;width:563.35pt;mso-position-horizontal-relative:page;mso-wrap-distance-bottom:0pt;mso-wrap-distance-top:0pt;z-index:1024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48"/>
                    <w:ind w:left="240"/>
                  </w:pPr>
                  <w:r>
                    <w:rPr>
                      <w:color w:val="117700"/>
                    </w:rPr>
                    <w:t xml:space="preserve">&lt;function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"rang-long" </w:t>
                  </w:r>
                  <w:r>
                    <w:rPr>
                      <w:color w:val="0000CC"/>
                    </w:rPr>
                    <w:t>class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>"io.mycat.route.function.AutoPartitionByLong"</w:t>
                  </w:r>
                  <w:r>
                    <w:rPr>
                      <w:color w:val="117700"/>
                    </w:rPr>
                    <w:t>&gt;</w:t>
                  </w:r>
                </w:p>
                <w:p>
                  <w:pPr>
                    <w:pStyle w:val="7"/>
                    <w:spacing w:before="59"/>
                    <w:ind w:left="460"/>
                  </w:pPr>
                  <w:r>
                    <w:rPr>
                      <w:color w:val="117700"/>
                    </w:rPr>
                    <w:t xml:space="preserve">&lt;property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>"mapFile"</w:t>
                  </w:r>
                  <w:r>
                    <w:rPr>
                      <w:color w:val="117700"/>
                    </w:rPr>
                    <w:t>&gt;</w:t>
                  </w:r>
                  <w:r>
                    <w:rPr>
                      <w:color w:val="333333"/>
                    </w:rPr>
                    <w:t>autopartition-long.txt</w:t>
                  </w:r>
                  <w:r>
                    <w:rPr>
                      <w:color w:val="117700"/>
                    </w:rPr>
                    <w:t>&lt;/property&gt;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117700"/>
                    </w:rPr>
                    <w:t>&lt;/function&gt;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rPr>
          <w:rFonts w:ascii="Microsoft JhengHei"/>
          <w:b/>
          <w:sz w:val="20"/>
        </w:rPr>
      </w:pPr>
    </w:p>
    <w:p>
      <w:pPr>
        <w:pStyle w:val="7"/>
        <w:spacing w:before="12"/>
        <w:rPr>
          <w:rFonts w:ascii="Microsoft JhengHei"/>
          <w:b/>
          <w:sz w:val="17"/>
        </w:rPr>
      </w:pPr>
      <w:r>
        <w:pict>
          <v:shape id="_x0000_s1089" o:spid="_x0000_s1089" o:spt="202" type="#_x0000_t202" style="position:absolute;left:0pt;margin-left:15.95pt;margin-top:18.6pt;height:89.75pt;width:563.35pt;mso-position-horizontal-relative:page;mso-wrap-distance-bottom:0pt;mso-wrap-distance-top:0pt;z-index:1024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49" w:line="295" w:lineRule="auto"/>
                    <w:ind w:left="240" w:right="8011"/>
                  </w:pPr>
                  <w:r>
                    <w:rPr>
                      <w:color w:val="AA5400"/>
                    </w:rPr>
                    <w:t># range start-end ,data node index # K=1000,M=10000.</w:t>
                  </w:r>
                </w:p>
                <w:p>
                  <w:pPr>
                    <w:pStyle w:val="7"/>
                    <w:spacing w:before="1"/>
                    <w:ind w:left="240"/>
                  </w:pPr>
                  <w:r>
                    <w:rPr>
                      <w:color w:val="0000FF"/>
                    </w:rPr>
                    <w:t>0-500M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009900"/>
                    </w:rPr>
                    <w:t>0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0000FF"/>
                    </w:rPr>
                    <w:t>500M-1000M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009900"/>
                    </w:rPr>
                    <w:t>1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0000FF"/>
                    </w:rPr>
                    <w:t>1000M-1500M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009900"/>
                    </w:rPr>
                    <w:t>2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spacing w:before="1"/>
        <w:rPr>
          <w:rFonts w:ascii="Microsoft JhengHei"/>
          <w:b/>
          <w:sz w:val="12"/>
        </w:rPr>
      </w:pPr>
    </w:p>
    <w:p>
      <w:pPr>
        <w:spacing w:before="28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特点：容易出现冷热数据</w:t>
      </w:r>
    </w:p>
    <w:p>
      <w:pPr>
        <w:pStyle w:val="7"/>
        <w:spacing w:before="15"/>
        <w:rPr>
          <w:rFonts w:ascii="微软雅黑"/>
          <w:sz w:val="20"/>
        </w:rPr>
      </w:pPr>
    </w:p>
    <w:p>
      <w:pPr>
        <w:spacing w:before="0"/>
        <w:ind w:left="366" w:right="0" w:firstLine="0"/>
        <w:jc w:val="left"/>
        <w:rPr>
          <w:rFonts w:hint="eastAsia" w:ascii="Microsoft JhengHei" w:eastAsia="Microsoft JhengHei"/>
          <w:b/>
          <w:sz w:val="28"/>
        </w:rPr>
      </w:pPr>
      <w:bookmarkStart w:id="26" w:name="按自然月分片"/>
      <w:bookmarkEnd w:id="26"/>
      <w:r>
        <w:rPr>
          <w:rFonts w:hint="eastAsia" w:ascii="Microsoft JhengHei" w:eastAsia="Microsoft JhengHei"/>
          <w:b/>
          <w:spacing w:val="-2"/>
          <w:sz w:val="28"/>
        </w:rPr>
        <w:t>按自然月分片</w:t>
      </w:r>
    </w:p>
    <w:p>
      <w:pPr>
        <w:pStyle w:val="7"/>
        <w:spacing w:before="16"/>
        <w:rPr>
          <w:rFonts w:ascii="Microsoft JhengHei"/>
          <w:b/>
          <w:sz w:val="21"/>
        </w:rPr>
      </w:pPr>
    </w:p>
    <w:p>
      <w:pPr>
        <w:spacing w:before="0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pacing w:val="-2"/>
          <w:sz w:val="28"/>
        </w:rPr>
        <w:t>建表语句</w:t>
      </w:r>
    </w:p>
    <w:p>
      <w:pPr>
        <w:pStyle w:val="7"/>
        <w:spacing w:before="12"/>
        <w:rPr>
          <w:rFonts w:ascii="微软雅黑"/>
          <w:sz w:val="12"/>
        </w:rPr>
      </w:pPr>
      <w:r>
        <w:pict>
          <v:group id="_x0000_s1090" o:spid="_x0000_s1090" o:spt="203" style="position:absolute;left:0pt;margin-left:15.55pt;margin-top:14pt;height:37.95pt;width:564.1pt;mso-position-horizontal-relative:page;mso-wrap-distance-bottom:0pt;mso-wrap-distance-top:0pt;z-index:1024;mso-width-relative:page;mso-height-relative:page;" coordorigin="312,280" coordsize="11282,759">
            <o:lock v:ext="edit"/>
            <v:line id="_x0000_s1091" o:spid="_x0000_s1091" o:spt="20" style="position:absolute;left:312;top:287;height:0;width:11281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092" o:spid="_x0000_s1092" o:spt="20" style="position:absolute;left:319;top:280;height:447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093" o:spid="_x0000_s1093" o:spt="20" style="position:absolute;left:11586;top:295;height:43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094" o:spid="_x0000_s1094" o:spt="20" style="position:absolute;left:319;top:727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095" o:spid="_x0000_s1095" o:spt="20" style="position:absolute;left:11586;top:727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shape id="_x0000_s1096" o:spid="_x0000_s1096" o:spt="202" type="#_x0000_t202" style="position:absolute;left:326;top:294;height:745;width:11253;" fillcolor="#F8F8F8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48"/>
                      <w:ind w:left="24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770087"/>
                        <w:sz w:val="22"/>
                      </w:rPr>
                      <w:t xml:space="preserve">CREATE TABLE </w:t>
                    </w:r>
                    <w:r>
                      <w:rPr>
                        <w:color w:val="333333"/>
                        <w:sz w:val="22"/>
                      </w:rPr>
                      <w:t>`sharding_by_month` (</w:t>
                    </w:r>
                  </w:p>
                  <w:p>
                    <w:pPr>
                      <w:spacing w:before="59"/>
                      <w:ind w:left="24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333333"/>
                        <w:sz w:val="22"/>
                      </w:rPr>
                      <w:t xml:space="preserve">`create_time` </w:t>
                    </w:r>
                    <w:r>
                      <w:rPr>
                        <w:color w:val="3300AA"/>
                        <w:sz w:val="22"/>
                      </w:rPr>
                      <w:t xml:space="preserve">timestamp </w:t>
                    </w:r>
                    <w:r>
                      <w:rPr>
                        <w:color w:val="211199"/>
                        <w:sz w:val="22"/>
                      </w:rPr>
                      <w:t xml:space="preserve">NULL </w:t>
                    </w:r>
                    <w:r>
                      <w:rPr>
                        <w:color w:val="333333"/>
                        <w:sz w:val="22"/>
                      </w:rPr>
                      <w:t xml:space="preserve">DEFAULT </w:t>
                    </w:r>
                    <w:r>
                      <w:rPr>
                        <w:color w:val="211199"/>
                        <w:sz w:val="22"/>
                      </w:rPr>
                      <w:t xml:space="preserve">NULL </w:t>
                    </w:r>
                    <w:r>
                      <w:rPr>
                        <w:color w:val="770087"/>
                        <w:sz w:val="22"/>
                      </w:rPr>
                      <w:t xml:space="preserve">ON UPDATE </w:t>
                    </w:r>
                    <w:r>
                      <w:rPr>
                        <w:color w:val="333333"/>
                        <w:sz w:val="22"/>
                      </w:rPr>
                      <w:t>CURRENT_TIMESTAMP,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rPr>
          <w:rFonts w:ascii="微软雅黑"/>
          <w:sz w:val="20"/>
        </w:rPr>
      </w:pPr>
    </w:p>
    <w:p>
      <w:pPr>
        <w:pStyle w:val="7"/>
        <w:spacing w:before="18"/>
        <w:rPr>
          <w:rFonts w:ascii="微软雅黑"/>
          <w:sz w:val="19"/>
        </w:rPr>
      </w:pPr>
    </w:p>
    <w:p>
      <w:pPr>
        <w:pStyle w:val="6"/>
      </w:pPr>
      <w:r>
        <w:t>13</w:t>
      </w:r>
    </w:p>
    <w:p>
      <w:pPr>
        <w:spacing w:after="0"/>
        <w:sectPr>
          <w:pgSz w:w="11910" w:h="16840"/>
          <w:pgMar w:top="800" w:right="0" w:bottom="280" w:left="200" w:header="720" w:footer="720" w:gutter="0"/>
        </w:sectPr>
      </w:pPr>
    </w:p>
    <w:p>
      <w:pPr>
        <w:pStyle w:val="7"/>
        <w:spacing w:before="7"/>
        <w:rPr>
          <w:rFonts w:ascii="仿宋"/>
          <w:sz w:val="18"/>
        </w:rPr>
      </w:pPr>
      <w:r>
        <w:pict>
          <v:group id="_x0000_s1097" o:spid="_x0000_s1097" o:spt="203" style="position:absolute;left:0pt;margin-left:15.55pt;margin-top:14.25pt;height:36.95pt;width:564.1pt;mso-position-horizontal-relative:page;mso-wrap-distance-bottom:0pt;mso-wrap-distance-top:0pt;z-index:1024;mso-width-relative:page;mso-height-relative:page;" coordorigin="312,285" coordsize="11282,739">
            <o:lock v:ext="edit"/>
            <v:line id="_x0000_s1098" o:spid="_x0000_s1098" o:spt="20" style="position:absolute;left:319;top:285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099" o:spid="_x0000_s1099" o:spt="20" style="position:absolute;left:312;top:1016;height:0;width:11281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100" o:spid="_x0000_s1100" o:spt="20" style="position:absolute;left:319;top:597;height:427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101" o:spid="_x0000_s1101" o:spt="20" style="position:absolute;left:11586;top:285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102" o:spid="_x0000_s1102" o:spt="20" style="position:absolute;left:11586;top:597;height:427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shape id="_x0000_s1103" o:spid="_x0000_s1103" o:spt="202" type="#_x0000_t202" style="position:absolute;left:326;top:285;height:724;width:11253;" fillcolor="#F8F8F8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8"/>
                      <w:ind w:left="24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333333"/>
                        <w:sz w:val="22"/>
                      </w:rPr>
                      <w:t xml:space="preserve">`db_nm` </w:t>
                    </w:r>
                    <w:r>
                      <w:rPr>
                        <w:color w:val="3300AA"/>
                        <w:sz w:val="22"/>
                      </w:rPr>
                      <w:t>varchar</w:t>
                    </w:r>
                    <w:r>
                      <w:rPr>
                        <w:color w:val="333333"/>
                        <w:sz w:val="22"/>
                      </w:rPr>
                      <w:t>(</w:t>
                    </w:r>
                    <w:r>
                      <w:rPr>
                        <w:color w:val="116644"/>
                        <w:sz w:val="22"/>
                      </w:rPr>
                      <w:t>20</w:t>
                    </w:r>
                    <w:r>
                      <w:rPr>
                        <w:color w:val="333333"/>
                        <w:sz w:val="22"/>
                      </w:rPr>
                      <w:t xml:space="preserve">) DEFAULT </w:t>
                    </w:r>
                    <w:r>
                      <w:rPr>
                        <w:color w:val="211199"/>
                        <w:sz w:val="22"/>
                      </w:rPr>
                      <w:t>NULL</w:t>
                    </w:r>
                  </w:p>
                  <w:p>
                    <w:pPr>
                      <w:spacing w:before="59"/>
                      <w:ind w:left="24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333333"/>
                        <w:sz w:val="22"/>
                      </w:rPr>
                      <w:t>) ENGINE=InnoDB DEFAULT CHARSET=utf8;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spacing w:before="10"/>
        <w:rPr>
          <w:rFonts w:ascii="仿宋"/>
          <w:sz w:val="16"/>
        </w:rPr>
      </w:pPr>
    </w:p>
    <w:p>
      <w:pPr>
        <w:pStyle w:val="5"/>
      </w:pPr>
      <w:r>
        <w:t>逻辑表</w:t>
      </w:r>
    </w:p>
    <w:p>
      <w:pPr>
        <w:pStyle w:val="7"/>
        <w:spacing w:before="17"/>
        <w:rPr>
          <w:rFonts w:ascii="微软雅黑"/>
          <w:sz w:val="12"/>
        </w:rPr>
      </w:pPr>
      <w:r>
        <w:pict>
          <v:shape id="_x0000_s1104" o:spid="_x0000_s1104" o:spt="202" type="#_x0000_t202" style="position:absolute;left:0pt;margin-left:15.95pt;margin-top:14.25pt;height:58.55pt;width:563.35pt;mso-position-horizontal-relative:page;mso-wrap-distance-bottom:0pt;mso-wrap-distance-top:0pt;z-index:1024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50"/>
                    <w:ind w:left="240"/>
                  </w:pPr>
                  <w:r>
                    <w:rPr>
                      <w:color w:val="117700"/>
                    </w:rPr>
                    <w:t xml:space="preserve">&lt;schema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"catmall" </w:t>
                  </w:r>
                  <w:r>
                    <w:rPr>
                      <w:color w:val="0000CC"/>
                    </w:rPr>
                    <w:t>checkSQLschema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"false" </w:t>
                  </w:r>
                  <w:r>
                    <w:rPr>
                      <w:color w:val="0000CC"/>
                    </w:rPr>
                    <w:t>sqlMaxLimit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>"100"</w:t>
                  </w:r>
                  <w:r>
                    <w:rPr>
                      <w:color w:val="117700"/>
                    </w:rPr>
                    <w:t>&gt;</w:t>
                  </w:r>
                </w:p>
                <w:p>
                  <w:pPr>
                    <w:pStyle w:val="7"/>
                    <w:spacing w:before="59"/>
                    <w:ind w:left="516"/>
                  </w:pPr>
                  <w:r>
                    <w:rPr>
                      <w:color w:val="117700"/>
                    </w:rPr>
                    <w:t xml:space="preserve">&lt;table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"sharding_by_month" </w:t>
                  </w:r>
                  <w:r>
                    <w:rPr>
                      <w:color w:val="0000CC"/>
                    </w:rPr>
                    <w:t>dataNode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"dn1,dn2,dn3" </w:t>
                  </w:r>
                  <w:r>
                    <w:rPr>
                      <w:color w:val="0000CC"/>
                    </w:rPr>
                    <w:t>rule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"qs-sharding-by-month" </w:t>
                  </w:r>
                  <w:r>
                    <w:rPr>
                      <w:color w:val="117700"/>
                    </w:rPr>
                    <w:t>/&gt;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117700"/>
                    </w:rPr>
                    <w:t>&lt;/schema&gt;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spacing w:before="2"/>
        <w:rPr>
          <w:rFonts w:ascii="微软雅黑"/>
          <w:sz w:val="12"/>
        </w:rPr>
      </w:pPr>
    </w:p>
    <w:p>
      <w:pPr>
        <w:spacing w:before="28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pacing w:val="-2"/>
          <w:sz w:val="28"/>
        </w:rPr>
        <w:t>分片规则</w:t>
      </w:r>
    </w:p>
    <w:p>
      <w:pPr>
        <w:pStyle w:val="7"/>
        <w:spacing w:before="16"/>
        <w:rPr>
          <w:rFonts w:ascii="微软雅黑"/>
          <w:sz w:val="12"/>
        </w:rPr>
      </w:pPr>
      <w:r>
        <w:pict>
          <v:shape id="_x0000_s1105" o:spid="_x0000_s1105" o:spt="202" type="#_x0000_t202" style="position:absolute;left:0pt;margin-left:15.95pt;margin-top:14.2pt;height:105.35pt;width:563.35pt;mso-position-horizontal-relative:page;mso-wrap-distance-bottom:0pt;mso-wrap-distance-top:0pt;z-index:1024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48"/>
                    <w:ind w:left="240"/>
                  </w:pPr>
                  <w:r>
                    <w:rPr>
                      <w:color w:val="117700"/>
                    </w:rPr>
                    <w:t xml:space="preserve">&lt;tableRule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>"sharding-by-month"</w:t>
                  </w:r>
                  <w:r>
                    <w:rPr>
                      <w:color w:val="117700"/>
                    </w:rPr>
                    <w:t>&gt;</w:t>
                  </w:r>
                </w:p>
                <w:p>
                  <w:pPr>
                    <w:pStyle w:val="7"/>
                    <w:spacing w:before="59"/>
                    <w:ind w:left="102" w:right="9838"/>
                    <w:jc w:val="center"/>
                  </w:pPr>
                  <w:r>
                    <w:rPr>
                      <w:color w:val="117700"/>
                    </w:rPr>
                    <w:t>&lt;rule&gt;</w:t>
                  </w:r>
                </w:p>
                <w:p>
                  <w:pPr>
                    <w:pStyle w:val="7"/>
                    <w:spacing w:before="59"/>
                    <w:ind w:left="789"/>
                  </w:pPr>
                  <w:r>
                    <w:rPr>
                      <w:color w:val="117700"/>
                    </w:rPr>
                    <w:t>&lt;columns&gt;</w:t>
                  </w:r>
                  <w:r>
                    <w:rPr>
                      <w:color w:val="333333"/>
                    </w:rPr>
                    <w:t>create_time</w:t>
                  </w:r>
                  <w:r>
                    <w:rPr>
                      <w:color w:val="117700"/>
                    </w:rPr>
                    <w:t>&lt;/columns&gt;</w:t>
                  </w:r>
                </w:p>
                <w:p>
                  <w:pPr>
                    <w:pStyle w:val="7"/>
                    <w:spacing w:before="59"/>
                    <w:ind w:left="789"/>
                  </w:pPr>
                  <w:r>
                    <w:rPr>
                      <w:color w:val="117700"/>
                    </w:rPr>
                    <w:t>&lt;algorithm&gt;</w:t>
                  </w:r>
                  <w:r>
                    <w:rPr>
                      <w:color w:val="333333"/>
                    </w:rPr>
                    <w:t>qs-partbymonth</w:t>
                  </w:r>
                  <w:r>
                    <w:rPr>
                      <w:color w:val="117700"/>
                    </w:rPr>
                    <w:t>&lt;/algorithm&gt;</w:t>
                  </w:r>
                </w:p>
                <w:p>
                  <w:pPr>
                    <w:pStyle w:val="7"/>
                    <w:spacing w:before="59"/>
                    <w:ind w:left="162" w:right="9838"/>
                    <w:jc w:val="center"/>
                  </w:pPr>
                  <w:r>
                    <w:rPr>
                      <w:color w:val="117700"/>
                    </w:rPr>
                    <w:t>&lt;/rule&gt;</w:t>
                  </w:r>
                </w:p>
                <w:p>
                  <w:pPr>
                    <w:pStyle w:val="7"/>
                    <w:spacing w:before="59"/>
                    <w:ind w:left="222" w:right="9838"/>
                    <w:jc w:val="center"/>
                  </w:pPr>
                  <w:r>
                    <w:rPr>
                      <w:color w:val="117700"/>
                    </w:rPr>
                    <w:t>&lt;/tableRule&gt;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rPr>
          <w:rFonts w:ascii="微软雅黑"/>
          <w:sz w:val="12"/>
        </w:rPr>
      </w:pPr>
    </w:p>
    <w:p>
      <w:pPr>
        <w:spacing w:before="28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pacing w:val="-2"/>
          <w:sz w:val="28"/>
        </w:rPr>
        <w:t>分片算法</w:t>
      </w:r>
    </w:p>
    <w:p>
      <w:pPr>
        <w:pStyle w:val="7"/>
        <w:rPr>
          <w:rFonts w:ascii="微软雅黑"/>
          <w:sz w:val="13"/>
        </w:rPr>
      </w:pPr>
      <w:r>
        <w:pict>
          <v:shape id="_x0000_s1106" o:spid="_x0000_s1106" o:spt="202" type="#_x0000_t202" style="position:absolute;left:0pt;margin-left:15.95pt;margin-top:14.3pt;height:89.75pt;width:563.35pt;mso-position-horizontal-relative:page;mso-wrap-distance-bottom:0pt;mso-wrap-distance-top:0pt;z-index:1024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49"/>
                    <w:ind w:left="240"/>
                  </w:pPr>
                  <w:r>
                    <w:rPr>
                      <w:color w:val="117700"/>
                    </w:rPr>
                    <w:t xml:space="preserve">&lt;function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"qs-partbymonth" </w:t>
                  </w:r>
                  <w:r>
                    <w:rPr>
                      <w:color w:val="0000CC"/>
                    </w:rPr>
                    <w:t>class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>"io.mycat.route.function.PartitionByMonth"</w:t>
                  </w:r>
                  <w:r>
                    <w:rPr>
                      <w:color w:val="117700"/>
                    </w:rPr>
                    <w:t>&gt;</w:t>
                  </w:r>
                </w:p>
                <w:p>
                  <w:pPr>
                    <w:pStyle w:val="7"/>
                    <w:spacing w:before="59"/>
                    <w:ind w:left="516"/>
                  </w:pPr>
                  <w:r>
                    <w:rPr>
                      <w:color w:val="117700"/>
                    </w:rPr>
                    <w:t xml:space="preserve">&lt;property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>"dateFormat"</w:t>
                  </w:r>
                  <w:r>
                    <w:rPr>
                      <w:color w:val="117700"/>
                    </w:rPr>
                    <w:t>&gt;</w:t>
                  </w:r>
                  <w:r>
                    <w:rPr>
                      <w:color w:val="333333"/>
                    </w:rPr>
                    <w:t>yyyy-MM-dd</w:t>
                  </w:r>
                  <w:r>
                    <w:rPr>
                      <w:color w:val="117700"/>
                    </w:rPr>
                    <w:t>&lt;/property&gt;</w:t>
                  </w:r>
                </w:p>
                <w:p>
                  <w:pPr>
                    <w:pStyle w:val="7"/>
                    <w:spacing w:before="59"/>
                    <w:ind w:left="516"/>
                  </w:pPr>
                  <w:r>
                    <w:rPr>
                      <w:color w:val="117700"/>
                    </w:rPr>
                    <w:t xml:space="preserve">&lt;property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>"sBeginDate"</w:t>
                  </w:r>
                  <w:r>
                    <w:rPr>
                      <w:color w:val="117700"/>
                    </w:rPr>
                    <w:t>&gt;</w:t>
                  </w:r>
                  <w:r>
                    <w:rPr>
                      <w:color w:val="333333"/>
                    </w:rPr>
                    <w:t>2019-10-01</w:t>
                  </w:r>
                  <w:r>
                    <w:rPr>
                      <w:color w:val="117700"/>
                    </w:rPr>
                    <w:t>&lt;/property&gt;</w:t>
                  </w:r>
                </w:p>
                <w:p>
                  <w:pPr>
                    <w:pStyle w:val="7"/>
                    <w:spacing w:before="59"/>
                    <w:ind w:left="516"/>
                  </w:pPr>
                  <w:r>
                    <w:rPr>
                      <w:color w:val="117700"/>
                    </w:rPr>
                    <w:t xml:space="preserve">&lt;property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>"sEndDate"</w:t>
                  </w:r>
                  <w:r>
                    <w:rPr>
                      <w:color w:val="117700"/>
                    </w:rPr>
                    <w:t>&gt;</w:t>
                  </w:r>
                  <w:r>
                    <w:rPr>
                      <w:color w:val="333333"/>
                    </w:rPr>
                    <w:t>2019-12-31</w:t>
                  </w:r>
                  <w:r>
                    <w:rPr>
                      <w:color w:val="117700"/>
                    </w:rPr>
                    <w:t>&lt;/property&gt;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117700"/>
                    </w:rPr>
                    <w:t>&lt;/function&gt;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spacing w:before="16"/>
        <w:rPr>
          <w:rFonts w:ascii="微软雅黑"/>
          <w:sz w:val="7"/>
        </w:rPr>
      </w:pPr>
    </w:p>
    <w:p>
      <w:pPr>
        <w:spacing w:before="73"/>
        <w:ind w:left="366" w:right="0" w:firstLine="0"/>
        <w:jc w:val="left"/>
        <w:rPr>
          <w:rFonts w:hint="eastAsia" w:ascii="宋体" w:eastAsia="宋体"/>
          <w:sz w:val="21"/>
        </w:rPr>
      </w:pPr>
      <w:r>
        <w:rPr>
          <w:rFonts w:ascii="Calibri" w:eastAsia="Calibri"/>
          <w:sz w:val="21"/>
        </w:rPr>
        <w:t xml:space="preserve">columns </w:t>
      </w:r>
      <w:r>
        <w:rPr>
          <w:rFonts w:hint="eastAsia" w:ascii="宋体" w:eastAsia="宋体"/>
          <w:sz w:val="21"/>
        </w:rPr>
        <w:t xml:space="preserve">标识将要分片的表字段，字符串类型，与 </w:t>
      </w:r>
      <w:r>
        <w:rPr>
          <w:rFonts w:ascii="Calibri" w:eastAsia="Calibri"/>
          <w:sz w:val="21"/>
        </w:rPr>
        <w:t xml:space="preserve">dateFormat </w:t>
      </w:r>
      <w:r>
        <w:rPr>
          <w:rFonts w:hint="eastAsia" w:ascii="宋体" w:eastAsia="宋体"/>
          <w:sz w:val="21"/>
        </w:rPr>
        <w:t>格式一致。</w:t>
      </w:r>
    </w:p>
    <w:p>
      <w:pPr>
        <w:spacing w:before="43"/>
        <w:ind w:left="366" w:right="0" w:firstLine="0"/>
        <w:jc w:val="left"/>
        <w:rPr>
          <w:rFonts w:hint="eastAsia" w:ascii="宋体" w:eastAsia="宋体"/>
          <w:sz w:val="21"/>
        </w:rPr>
      </w:pPr>
      <w:r>
        <w:rPr>
          <w:rFonts w:ascii="Calibri" w:eastAsia="Calibri"/>
          <w:sz w:val="21"/>
        </w:rPr>
        <w:t xml:space="preserve">algorithm </w:t>
      </w:r>
      <w:r>
        <w:rPr>
          <w:rFonts w:hint="eastAsia" w:ascii="宋体" w:eastAsia="宋体"/>
          <w:sz w:val="21"/>
        </w:rPr>
        <w:t>为分片函数。</w:t>
      </w:r>
    </w:p>
    <w:p>
      <w:pPr>
        <w:spacing w:before="43"/>
        <w:ind w:left="366" w:right="0" w:firstLine="0"/>
        <w:jc w:val="left"/>
        <w:rPr>
          <w:rFonts w:hint="eastAsia" w:ascii="宋体" w:eastAsia="宋体"/>
          <w:sz w:val="21"/>
        </w:rPr>
      </w:pPr>
      <w:r>
        <w:rPr>
          <w:rFonts w:ascii="Calibri" w:eastAsia="Calibri"/>
          <w:sz w:val="21"/>
        </w:rPr>
        <w:t xml:space="preserve">dateFormat </w:t>
      </w:r>
      <w:r>
        <w:rPr>
          <w:rFonts w:hint="eastAsia" w:ascii="宋体" w:eastAsia="宋体"/>
          <w:sz w:val="21"/>
        </w:rPr>
        <w:t>为日期字符串格式。</w:t>
      </w:r>
    </w:p>
    <w:p>
      <w:pPr>
        <w:spacing w:before="42"/>
        <w:ind w:left="366" w:right="0" w:firstLine="0"/>
        <w:jc w:val="left"/>
        <w:rPr>
          <w:rFonts w:hint="eastAsia" w:ascii="宋体" w:eastAsia="宋体"/>
          <w:sz w:val="21"/>
        </w:rPr>
      </w:pPr>
      <w:r>
        <w:rPr>
          <w:rFonts w:ascii="Calibri" w:eastAsia="Calibri"/>
          <w:sz w:val="21"/>
        </w:rPr>
        <w:t xml:space="preserve">sBeginDate </w:t>
      </w:r>
      <w:r>
        <w:rPr>
          <w:rFonts w:hint="eastAsia" w:ascii="宋体" w:eastAsia="宋体"/>
          <w:sz w:val="21"/>
        </w:rPr>
        <w:t>为开始日期。</w:t>
      </w:r>
    </w:p>
    <w:p>
      <w:pPr>
        <w:spacing w:before="43"/>
        <w:ind w:left="366" w:right="0" w:firstLine="0"/>
        <w:jc w:val="left"/>
        <w:rPr>
          <w:rFonts w:hint="eastAsia" w:ascii="宋体" w:eastAsia="宋体"/>
          <w:sz w:val="21"/>
        </w:rPr>
      </w:pPr>
      <w:r>
        <w:rPr>
          <w:rFonts w:ascii="Calibri" w:eastAsia="Calibri"/>
          <w:sz w:val="21"/>
        </w:rPr>
        <w:t xml:space="preserve">sEndDate </w:t>
      </w:r>
      <w:r>
        <w:rPr>
          <w:rFonts w:hint="eastAsia" w:ascii="宋体" w:eastAsia="宋体"/>
          <w:sz w:val="21"/>
        </w:rPr>
        <w:t>为结束日期</w:t>
      </w:r>
    </w:p>
    <w:p>
      <w:pPr>
        <w:spacing w:before="41"/>
        <w:ind w:left="366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注意：节点个数要大于月份的个数</w:t>
      </w:r>
    </w:p>
    <w:p>
      <w:pPr>
        <w:pStyle w:val="7"/>
        <w:rPr>
          <w:rFonts w:ascii="宋体"/>
          <w:sz w:val="20"/>
        </w:rPr>
      </w:pPr>
    </w:p>
    <w:p>
      <w:pPr>
        <w:pStyle w:val="5"/>
        <w:spacing w:before="133"/>
        <w:ind w:left="0" w:right="8727"/>
        <w:jc w:val="center"/>
      </w:pPr>
      <w:r>
        <w:t>测试语句</w:t>
      </w:r>
    </w:p>
    <w:p>
      <w:pPr>
        <w:pStyle w:val="7"/>
        <w:spacing w:before="10"/>
        <w:rPr>
          <w:rFonts w:ascii="微软雅黑"/>
          <w:sz w:val="12"/>
        </w:rPr>
      </w:pPr>
      <w:r>
        <w:pict>
          <v:group id="_x0000_s1107" o:spid="_x0000_s1107" o:spt="203" style="position:absolute;left:0pt;margin-left:15.55pt;margin-top:13.95pt;height:69.15pt;width:564.1pt;mso-position-horizontal-relative:page;mso-wrap-distance-bottom:0pt;mso-wrap-distance-top:0pt;z-index:1024;mso-width-relative:page;mso-height-relative:page;" coordorigin="312,279" coordsize="11282,1383">
            <o:lock v:ext="edit"/>
            <v:line id="_x0000_s1108" o:spid="_x0000_s1108" o:spt="20" style="position:absolute;left:312;top:286;height:0;width:11281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109" o:spid="_x0000_s1109" o:spt="20" style="position:absolute;left:319;top:279;height:447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110" o:spid="_x0000_s1110" o:spt="20" style="position:absolute;left:11586;top:293;height:433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111" o:spid="_x0000_s1111" o:spt="20" style="position:absolute;left:319;top:726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112" o:spid="_x0000_s1112" o:spt="20" style="position:absolute;left:11586;top:726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113" o:spid="_x0000_s1113" o:spt="20" style="position:absolute;left:319;top:1038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114" o:spid="_x0000_s1114" o:spt="20" style="position:absolute;left:11586;top:1038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115" o:spid="_x0000_s1115" o:spt="20" style="position:absolute;left:319;top:1350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116" o:spid="_x0000_s1116" o:spt="20" style="position:absolute;left:11586;top:1350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shape id="_x0000_s1117" o:spid="_x0000_s1117" o:spt="202" type="#_x0000_t202" style="position:absolute;left:326;top:293;height:1369;width:11253;" fillcolor="#F8F8F8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50" w:line="295" w:lineRule="auto"/>
                      <w:ind w:left="240" w:right="2645" w:firstLine="0"/>
                      <w:jc w:val="both"/>
                      <w:rPr>
                        <w:sz w:val="22"/>
                      </w:rPr>
                    </w:pPr>
                    <w:r>
                      <w:rPr>
                        <w:color w:val="770087"/>
                        <w:sz w:val="22"/>
                      </w:rPr>
                      <w:t xml:space="preserve">INSERT INTO </w:t>
                    </w:r>
                    <w:r>
                      <w:rPr>
                        <w:color w:val="333333"/>
                        <w:sz w:val="22"/>
                      </w:rPr>
                      <w:t xml:space="preserve">sharding_by_month (create_time,db_nm) </w:t>
                    </w:r>
                    <w:r>
                      <w:rPr>
                        <w:color w:val="770087"/>
                        <w:sz w:val="22"/>
                      </w:rPr>
                      <w:t xml:space="preserve">VALUES </w:t>
                    </w:r>
                    <w:r>
                      <w:rPr>
                        <w:color w:val="333333"/>
                        <w:sz w:val="22"/>
                      </w:rPr>
                      <w:t>(</w:t>
                    </w:r>
                    <w:r>
                      <w:rPr>
                        <w:color w:val="AA1111"/>
                        <w:sz w:val="22"/>
                      </w:rPr>
                      <w:t>'2019-10-16'</w:t>
                    </w:r>
                    <w:r>
                      <w:rPr>
                        <w:color w:val="333333"/>
                        <w:sz w:val="22"/>
                      </w:rPr>
                      <w:t xml:space="preserve">, database()); </w:t>
                    </w:r>
                    <w:r>
                      <w:rPr>
                        <w:color w:val="770087"/>
                        <w:sz w:val="22"/>
                      </w:rPr>
                      <w:t xml:space="preserve">INSERT INTO </w:t>
                    </w:r>
                    <w:r>
                      <w:rPr>
                        <w:color w:val="333333"/>
                        <w:sz w:val="22"/>
                      </w:rPr>
                      <w:t xml:space="preserve">sharding_by_month (create_time,db_nm) </w:t>
                    </w:r>
                    <w:r>
                      <w:rPr>
                        <w:color w:val="770087"/>
                        <w:sz w:val="22"/>
                      </w:rPr>
                      <w:t xml:space="preserve">VALUES </w:t>
                    </w:r>
                    <w:r>
                      <w:rPr>
                        <w:color w:val="333333"/>
                        <w:sz w:val="22"/>
                      </w:rPr>
                      <w:t>(</w:t>
                    </w:r>
                    <w:r>
                      <w:rPr>
                        <w:color w:val="AA1111"/>
                        <w:sz w:val="22"/>
                      </w:rPr>
                      <w:t>'2019-10-27'</w:t>
                    </w:r>
                    <w:r>
                      <w:rPr>
                        <w:color w:val="333333"/>
                        <w:sz w:val="22"/>
                      </w:rPr>
                      <w:t xml:space="preserve">, database()); </w:t>
                    </w:r>
                    <w:r>
                      <w:rPr>
                        <w:color w:val="770087"/>
                        <w:sz w:val="22"/>
                      </w:rPr>
                      <w:t xml:space="preserve">INSERT INTO </w:t>
                    </w:r>
                    <w:r>
                      <w:rPr>
                        <w:color w:val="333333"/>
                        <w:sz w:val="22"/>
                      </w:rPr>
                      <w:t xml:space="preserve">sharding_by_month (create_time,db_nm) </w:t>
                    </w:r>
                    <w:r>
                      <w:rPr>
                        <w:color w:val="770087"/>
                        <w:sz w:val="22"/>
                      </w:rPr>
                      <w:t xml:space="preserve">VALUES </w:t>
                    </w:r>
                    <w:r>
                      <w:rPr>
                        <w:color w:val="333333"/>
                        <w:sz w:val="22"/>
                      </w:rPr>
                      <w:t>(</w:t>
                    </w:r>
                    <w:r>
                      <w:rPr>
                        <w:color w:val="AA1111"/>
                        <w:sz w:val="22"/>
                      </w:rPr>
                      <w:t>'2019-11-04'</w:t>
                    </w:r>
                    <w:r>
                      <w:rPr>
                        <w:color w:val="333333"/>
                        <w:sz w:val="22"/>
                      </w:rPr>
                      <w:t xml:space="preserve">, database()); </w:t>
                    </w:r>
                    <w:r>
                      <w:rPr>
                        <w:color w:val="770087"/>
                        <w:sz w:val="22"/>
                      </w:rPr>
                      <w:t xml:space="preserve">INSERT INTO </w:t>
                    </w:r>
                    <w:r>
                      <w:rPr>
                        <w:color w:val="333333"/>
                        <w:sz w:val="22"/>
                      </w:rPr>
                      <w:t xml:space="preserve">sharding_by_month (create_time,db_nm) </w:t>
                    </w:r>
                    <w:r>
                      <w:rPr>
                        <w:color w:val="770087"/>
                        <w:sz w:val="22"/>
                      </w:rPr>
                      <w:t xml:space="preserve">VALUES </w:t>
                    </w:r>
                    <w:r>
                      <w:rPr>
                        <w:color w:val="333333"/>
                        <w:sz w:val="22"/>
                      </w:rPr>
                      <w:t>(</w:t>
                    </w:r>
                    <w:r>
                      <w:rPr>
                        <w:color w:val="AA1111"/>
                        <w:sz w:val="22"/>
                      </w:rPr>
                      <w:t>'2019-11-11'</w:t>
                    </w:r>
                    <w:r>
                      <w:rPr>
                        <w:color w:val="333333"/>
                        <w:sz w:val="22"/>
                      </w:rPr>
                      <w:t>, database());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spacing w:before="7"/>
        <w:rPr>
          <w:rFonts w:ascii="微软雅黑"/>
          <w:sz w:val="20"/>
        </w:rPr>
      </w:pPr>
    </w:p>
    <w:p>
      <w:pPr>
        <w:pStyle w:val="6"/>
        <w:spacing w:before="52"/>
      </w:pPr>
      <w:r>
        <w:t>14</w:t>
      </w:r>
    </w:p>
    <w:p>
      <w:pPr>
        <w:spacing w:after="0"/>
        <w:sectPr>
          <w:pgSz w:w="11910" w:h="16840"/>
          <w:pgMar w:top="800" w:right="0" w:bottom="280" w:left="200" w:header="720" w:footer="720" w:gutter="0"/>
        </w:sectPr>
      </w:pPr>
    </w:p>
    <w:p>
      <w:pPr>
        <w:pStyle w:val="7"/>
        <w:spacing w:before="7"/>
        <w:rPr>
          <w:rFonts w:ascii="仿宋"/>
          <w:sz w:val="18"/>
        </w:rPr>
      </w:pPr>
      <w:r>
        <w:pict>
          <v:group id="_x0000_s1118" o:spid="_x0000_s1118" o:spt="203" style="position:absolute;left:0pt;margin-left:15.55pt;margin-top:14.25pt;height:36.95pt;width:564.1pt;mso-position-horizontal-relative:page;mso-wrap-distance-bottom:0pt;mso-wrap-distance-top:0pt;z-index:1024;mso-width-relative:page;mso-height-relative:page;" coordorigin="312,285" coordsize="11282,739">
            <o:lock v:ext="edit"/>
            <v:line id="_x0000_s1119" o:spid="_x0000_s1119" o:spt="20" style="position:absolute;left:319;top:285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120" o:spid="_x0000_s1120" o:spt="20" style="position:absolute;left:312;top:1016;height:0;width:11281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121" o:spid="_x0000_s1121" o:spt="20" style="position:absolute;left:319;top:597;height:427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122" o:spid="_x0000_s1122" o:spt="20" style="position:absolute;left:11586;top:285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123" o:spid="_x0000_s1123" o:spt="20" style="position:absolute;left:11586;top:597;height:427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shape id="_x0000_s1124" o:spid="_x0000_s1124" o:spt="202" type="#_x0000_t202" style="position:absolute;left:326;top:285;height:724;width:11253;" fillcolor="#F8F8F8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8" w:line="295" w:lineRule="auto"/>
                      <w:ind w:left="240" w:right="2629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770087"/>
                        <w:sz w:val="22"/>
                      </w:rPr>
                      <w:t xml:space="preserve">INSERT INTO </w:t>
                    </w:r>
                    <w:r>
                      <w:rPr>
                        <w:color w:val="333333"/>
                        <w:sz w:val="22"/>
                      </w:rPr>
                      <w:t xml:space="preserve">sharding_by_month (create_time,db_nm) </w:t>
                    </w:r>
                    <w:r>
                      <w:rPr>
                        <w:color w:val="770087"/>
                        <w:sz w:val="22"/>
                      </w:rPr>
                      <w:t xml:space="preserve">VALUES </w:t>
                    </w:r>
                    <w:r>
                      <w:rPr>
                        <w:color w:val="333333"/>
                        <w:sz w:val="22"/>
                      </w:rPr>
                      <w:t>(</w:t>
                    </w:r>
                    <w:r>
                      <w:rPr>
                        <w:color w:val="AA1111"/>
                        <w:sz w:val="22"/>
                      </w:rPr>
                      <w:t>'2019-12-25'</w:t>
                    </w:r>
                    <w:r>
                      <w:rPr>
                        <w:color w:val="333333"/>
                        <w:sz w:val="22"/>
                      </w:rPr>
                      <w:t xml:space="preserve">, database()); </w:t>
                    </w:r>
                    <w:r>
                      <w:rPr>
                        <w:color w:val="770087"/>
                        <w:sz w:val="22"/>
                      </w:rPr>
                      <w:t xml:space="preserve">INSERT INTO </w:t>
                    </w:r>
                    <w:r>
                      <w:rPr>
                        <w:color w:val="333333"/>
                        <w:sz w:val="22"/>
                      </w:rPr>
                      <w:t xml:space="preserve">sharding_by_month (create_time,db_nm) </w:t>
                    </w:r>
                    <w:r>
                      <w:rPr>
                        <w:color w:val="770087"/>
                        <w:sz w:val="22"/>
                      </w:rPr>
                      <w:t xml:space="preserve">VALUES </w:t>
                    </w:r>
                    <w:r>
                      <w:rPr>
                        <w:color w:val="333333"/>
                        <w:sz w:val="22"/>
                      </w:rPr>
                      <w:t>(</w:t>
                    </w:r>
                    <w:r>
                      <w:rPr>
                        <w:color w:val="AA1111"/>
                        <w:sz w:val="22"/>
                      </w:rPr>
                      <w:t>'2019-12-31'</w:t>
                    </w:r>
                    <w:r>
                      <w:rPr>
                        <w:color w:val="333333"/>
                        <w:sz w:val="22"/>
                      </w:rPr>
                      <w:t>, database());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rPr>
          <w:rFonts w:ascii="仿宋"/>
          <w:sz w:val="20"/>
        </w:rPr>
      </w:pPr>
    </w:p>
    <w:p>
      <w:pPr>
        <w:pStyle w:val="7"/>
        <w:spacing w:before="2"/>
        <w:rPr>
          <w:rFonts w:ascii="仿宋"/>
          <w:sz w:val="21"/>
        </w:rPr>
      </w:pPr>
    </w:p>
    <w:p>
      <w:pPr>
        <w:pStyle w:val="5"/>
      </w:pPr>
      <w:r>
        <w:t>另外还有按天分片（可以指定多少天一个分片）、按小时分片</w:t>
      </w:r>
    </w:p>
    <w:p>
      <w:pPr>
        <w:pStyle w:val="7"/>
        <w:spacing w:before="5"/>
        <w:rPr>
          <w:rFonts w:ascii="微软雅黑"/>
          <w:sz w:val="26"/>
        </w:rPr>
      </w:pPr>
    </w:p>
    <w:p>
      <w:pPr>
        <w:pStyle w:val="11"/>
        <w:numPr>
          <w:ilvl w:val="2"/>
          <w:numId w:val="1"/>
        </w:numPr>
        <w:tabs>
          <w:tab w:val="left" w:pos="1207"/>
        </w:tabs>
        <w:spacing w:before="0" w:after="0" w:line="240" w:lineRule="auto"/>
        <w:ind w:left="1206" w:right="0" w:hanging="840"/>
        <w:jc w:val="left"/>
        <w:rPr>
          <w:b/>
          <w:sz w:val="30"/>
        </w:rPr>
      </w:pPr>
      <w:bookmarkStart w:id="27" w:name="4.1.2离散分片"/>
      <w:bookmarkEnd w:id="27"/>
      <w:r>
        <w:rPr>
          <w:b/>
          <w:sz w:val="30"/>
        </w:rPr>
        <w:t>离散分片</w:t>
      </w:r>
    </w:p>
    <w:p>
      <w:pPr>
        <w:pStyle w:val="7"/>
        <w:spacing w:before="2"/>
        <w:rPr>
          <w:rFonts w:ascii="宋体"/>
          <w:b/>
          <w:sz w:val="35"/>
        </w:rPr>
      </w:pPr>
    </w:p>
    <w:p>
      <w:pPr>
        <w:spacing w:before="0"/>
        <w:ind w:left="366" w:right="0" w:firstLine="0"/>
        <w:jc w:val="left"/>
        <w:rPr>
          <w:rFonts w:hint="eastAsia" w:ascii="Microsoft JhengHei" w:eastAsia="Microsoft JhengHei"/>
          <w:b/>
          <w:sz w:val="28"/>
        </w:rPr>
      </w:pPr>
      <w:bookmarkStart w:id="28" w:name="枚举分片"/>
      <w:bookmarkEnd w:id="28"/>
      <w:r>
        <w:rPr>
          <w:rFonts w:hint="eastAsia" w:ascii="Microsoft JhengHei" w:eastAsia="Microsoft JhengHei"/>
          <w:b/>
          <w:sz w:val="28"/>
        </w:rPr>
        <w:t>枚举分片</w:t>
      </w:r>
    </w:p>
    <w:p>
      <w:pPr>
        <w:pStyle w:val="7"/>
        <w:spacing w:before="16"/>
        <w:rPr>
          <w:rFonts w:ascii="Microsoft JhengHei"/>
          <w:b/>
          <w:sz w:val="21"/>
        </w:rPr>
      </w:pPr>
    </w:p>
    <w:p>
      <w:pPr>
        <w:spacing w:before="0" w:line="290" w:lineRule="auto"/>
        <w:ind w:left="366" w:right="484" w:firstLine="561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将所有可能出现的值列举出来，指定分片。例如：全国 34 个省，要将不同的省的数据存放在不同的节点，可用枚举的方式。</w:t>
      </w:r>
    </w:p>
    <w:p>
      <w:pPr>
        <w:spacing w:before="0" w:line="515" w:lineRule="exact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建表语句：</w:t>
      </w:r>
    </w:p>
    <w:p>
      <w:pPr>
        <w:pStyle w:val="7"/>
        <w:rPr>
          <w:rFonts w:ascii="微软雅黑"/>
          <w:sz w:val="13"/>
        </w:rPr>
      </w:pPr>
      <w:r>
        <w:pict>
          <v:shape id="_x0000_s1125" o:spid="_x0000_s1125" o:spt="202" type="#_x0000_t202" style="position:absolute;left:0pt;margin-left:15.95pt;margin-top:14.35pt;height:74.15pt;width:563.35pt;mso-position-horizontal-relative:page;mso-wrap-distance-bottom:0pt;mso-wrap-distance-top:0pt;z-index:1024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48"/>
                    <w:ind w:left="240"/>
                  </w:pPr>
                  <w:r>
                    <w:rPr>
                      <w:color w:val="770087"/>
                    </w:rPr>
                    <w:t xml:space="preserve">CREATE TABLE </w:t>
                  </w:r>
                  <w:r>
                    <w:rPr>
                      <w:color w:val="333333"/>
                    </w:rPr>
                    <w:t>`sharding_by_intfile` (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333333"/>
                    </w:rPr>
                    <w:t xml:space="preserve">`age` </w:t>
                  </w:r>
                  <w:r>
                    <w:rPr>
                      <w:color w:val="3300AA"/>
                    </w:rPr>
                    <w:t>int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116644"/>
                    </w:rPr>
                    <w:t>11</w:t>
                  </w:r>
                  <w:r>
                    <w:rPr>
                      <w:color w:val="333333"/>
                    </w:rPr>
                    <w:t xml:space="preserve">) </w:t>
                  </w:r>
                  <w:r>
                    <w:rPr>
                      <w:color w:val="770087"/>
                    </w:rPr>
                    <w:t xml:space="preserve">NOT </w:t>
                  </w:r>
                  <w:r>
                    <w:rPr>
                      <w:color w:val="211199"/>
                    </w:rPr>
                    <w:t>NULL</w:t>
                  </w:r>
                  <w:r>
                    <w:rPr>
                      <w:color w:val="333333"/>
                    </w:rPr>
                    <w:t>,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333333"/>
                    </w:rPr>
                    <w:t xml:space="preserve">`db_nm`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116644"/>
                    </w:rPr>
                    <w:t>20</w:t>
                  </w:r>
                  <w:r>
                    <w:rPr>
                      <w:color w:val="333333"/>
                    </w:rPr>
                    <w:t xml:space="preserve">) DEFAULT </w:t>
                  </w:r>
                  <w:r>
                    <w:rPr>
                      <w:color w:val="211199"/>
                    </w:rPr>
                    <w:t>NULL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333333"/>
                    </w:rPr>
                    <w:t>) ENGINE=InnoDB DEFAULT CHARSET=utf8;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spacing w:before="1"/>
        <w:rPr>
          <w:rFonts w:ascii="微软雅黑"/>
          <w:sz w:val="12"/>
        </w:rPr>
      </w:pPr>
    </w:p>
    <w:p>
      <w:pPr>
        <w:spacing w:before="28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逻辑表：</w:t>
      </w:r>
    </w:p>
    <w:p>
      <w:pPr>
        <w:pStyle w:val="7"/>
        <w:spacing w:before="17"/>
        <w:rPr>
          <w:rFonts w:ascii="微软雅黑"/>
          <w:sz w:val="12"/>
        </w:rPr>
      </w:pPr>
      <w:r>
        <w:pict>
          <v:shape id="_x0000_s1126" o:spid="_x0000_s1126" o:spt="202" type="#_x0000_t202" style="position:absolute;left:0pt;margin-left:15.95pt;margin-top:14.25pt;height:27.35pt;width:563.35pt;mso-position-horizontal-relative:page;mso-wrap-distance-bottom:0pt;mso-wrap-distance-top:0pt;z-index:1024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49"/>
                    <w:ind w:left="240"/>
                  </w:pPr>
                  <w:r>
                    <w:rPr>
                      <w:color w:val="117700"/>
                    </w:rPr>
                    <w:t xml:space="preserve">&lt;table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"sharding_by_intfile" </w:t>
                  </w:r>
                  <w:r>
                    <w:rPr>
                      <w:color w:val="0000CC"/>
                    </w:rPr>
                    <w:t>dataNode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"dn$1-3" </w:t>
                  </w:r>
                  <w:r>
                    <w:rPr>
                      <w:color w:val="0000CC"/>
                    </w:rPr>
                    <w:t>rule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"qs-sharding-by-intfile" </w:t>
                  </w:r>
                  <w:r>
                    <w:rPr>
                      <w:color w:val="117700"/>
                    </w:rPr>
                    <w:t>/&gt;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spacing w:before="1"/>
        <w:rPr>
          <w:rFonts w:ascii="微软雅黑"/>
          <w:sz w:val="12"/>
        </w:rPr>
      </w:pPr>
    </w:p>
    <w:p>
      <w:pPr>
        <w:spacing w:before="28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pacing w:val="-3"/>
          <w:sz w:val="28"/>
        </w:rPr>
        <w:t>分片规则：</w:t>
      </w:r>
    </w:p>
    <w:p>
      <w:pPr>
        <w:pStyle w:val="7"/>
        <w:spacing w:before="17"/>
        <w:rPr>
          <w:rFonts w:ascii="微软雅黑"/>
          <w:sz w:val="12"/>
        </w:rPr>
      </w:pPr>
      <w:r>
        <w:pict>
          <v:shape id="_x0000_s1127" o:spid="_x0000_s1127" o:spt="202" type="#_x0000_t202" style="position:absolute;left:0pt;margin-left:15.95pt;margin-top:14.25pt;height:105.35pt;width:563.35pt;mso-position-horizontal-relative:page;mso-wrap-distance-bottom:0pt;mso-wrap-distance-top:0pt;z-index:1024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50"/>
                    <w:ind w:left="240"/>
                  </w:pPr>
                  <w:r>
                    <w:rPr>
                      <w:color w:val="117700"/>
                    </w:rPr>
                    <w:t xml:space="preserve">&lt;tableRule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>"sharding-by-intfile"</w:t>
                  </w:r>
                  <w:r>
                    <w:rPr>
                      <w:color w:val="117700"/>
                    </w:rPr>
                    <w:t>&gt;</w:t>
                  </w:r>
                </w:p>
                <w:p>
                  <w:pPr>
                    <w:pStyle w:val="7"/>
                    <w:spacing w:before="59"/>
                    <w:ind w:left="102" w:right="9838"/>
                    <w:jc w:val="center"/>
                  </w:pPr>
                  <w:r>
                    <w:rPr>
                      <w:color w:val="117700"/>
                    </w:rPr>
                    <w:t>&lt;rule&gt;</w:t>
                  </w:r>
                </w:p>
                <w:p>
                  <w:pPr>
                    <w:pStyle w:val="7"/>
                    <w:spacing w:before="59"/>
                    <w:ind w:left="789"/>
                  </w:pPr>
                  <w:r>
                    <w:rPr>
                      <w:color w:val="117700"/>
                    </w:rPr>
                    <w:t>&lt;columns&gt;</w:t>
                  </w:r>
                  <w:r>
                    <w:rPr>
                      <w:color w:val="333333"/>
                    </w:rPr>
                    <w:t>sharding_id</w:t>
                  </w:r>
                  <w:r>
                    <w:rPr>
                      <w:color w:val="117700"/>
                    </w:rPr>
                    <w:t>&lt;/columns&gt;</w:t>
                  </w:r>
                </w:p>
                <w:p>
                  <w:pPr>
                    <w:pStyle w:val="7"/>
                    <w:spacing w:before="59"/>
                    <w:ind w:left="789"/>
                  </w:pPr>
                  <w:r>
                    <w:rPr>
                      <w:color w:val="117700"/>
                    </w:rPr>
                    <w:t>&lt;algorithm&gt;</w:t>
                  </w:r>
                  <w:r>
                    <w:rPr>
                      <w:color w:val="333333"/>
                    </w:rPr>
                    <w:t>hash-int</w:t>
                  </w:r>
                  <w:r>
                    <w:rPr>
                      <w:color w:val="117700"/>
                    </w:rPr>
                    <w:t>&lt;/algorithm&gt;</w:t>
                  </w:r>
                </w:p>
                <w:p>
                  <w:pPr>
                    <w:pStyle w:val="7"/>
                    <w:spacing w:before="59"/>
                    <w:ind w:left="162" w:right="9838"/>
                    <w:jc w:val="center"/>
                  </w:pPr>
                  <w:r>
                    <w:rPr>
                      <w:color w:val="117700"/>
                    </w:rPr>
                    <w:t>&lt;/rule&gt;</w:t>
                  </w:r>
                </w:p>
                <w:p>
                  <w:pPr>
                    <w:pStyle w:val="7"/>
                    <w:spacing w:before="59"/>
                    <w:ind w:left="222" w:right="9838"/>
                    <w:jc w:val="center"/>
                  </w:pPr>
                  <w:r>
                    <w:rPr>
                      <w:color w:val="117700"/>
                    </w:rPr>
                    <w:t>&lt;/tableRule&gt;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rPr>
          <w:rFonts w:ascii="微软雅黑"/>
          <w:sz w:val="12"/>
        </w:rPr>
      </w:pPr>
    </w:p>
    <w:p>
      <w:pPr>
        <w:spacing w:before="28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pacing w:val="-3"/>
          <w:sz w:val="28"/>
        </w:rPr>
        <w:t>分片算法：</w:t>
      </w:r>
    </w:p>
    <w:p>
      <w:pPr>
        <w:pStyle w:val="7"/>
        <w:rPr>
          <w:rFonts w:ascii="微软雅黑"/>
          <w:sz w:val="20"/>
        </w:rPr>
      </w:pPr>
    </w:p>
    <w:p>
      <w:pPr>
        <w:pStyle w:val="7"/>
        <w:spacing w:before="15"/>
        <w:rPr>
          <w:rFonts w:ascii="微软雅黑"/>
          <w:sz w:val="27"/>
        </w:rPr>
      </w:pPr>
    </w:p>
    <w:p>
      <w:pPr>
        <w:pStyle w:val="6"/>
      </w:pPr>
      <w:r>
        <w:t>15</w:t>
      </w:r>
    </w:p>
    <w:p>
      <w:pPr>
        <w:spacing w:after="0"/>
        <w:sectPr>
          <w:pgSz w:w="11910" w:h="16840"/>
          <w:pgMar w:top="800" w:right="0" w:bottom="280" w:left="200" w:header="720" w:footer="720" w:gutter="0"/>
        </w:sectPr>
      </w:pPr>
    </w:p>
    <w:p>
      <w:pPr>
        <w:pStyle w:val="7"/>
        <w:spacing w:before="1"/>
        <w:rPr>
          <w:rFonts w:ascii="仿宋"/>
          <w:sz w:val="19"/>
        </w:rPr>
      </w:pPr>
      <w:r>
        <w:pict>
          <v:shape id="_x0000_s1128" o:spid="_x0000_s1128" o:spt="202" type="#_x0000_t202" style="position:absolute;left:0pt;margin-left:15.95pt;margin-top:14.6pt;height:89.75pt;width:563.35pt;mso-position-horizontal-relative:page;mso-wrap-distance-bottom:0pt;mso-wrap-distance-top:0pt;z-index:1024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48"/>
                    <w:ind w:left="240"/>
                  </w:pPr>
                  <w:r>
                    <w:rPr>
                      <w:color w:val="117700"/>
                    </w:rPr>
                    <w:t xml:space="preserve">&lt;function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"hash-int" </w:t>
                  </w:r>
                  <w:r>
                    <w:rPr>
                      <w:color w:val="0000CC"/>
                    </w:rPr>
                    <w:t>class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>"org.opencloudb.route.function.PartitionByFileMap"</w:t>
                  </w:r>
                  <w:r>
                    <w:rPr>
                      <w:color w:val="117700"/>
                    </w:rPr>
                    <w:t>&gt;</w:t>
                  </w:r>
                </w:p>
                <w:p>
                  <w:pPr>
                    <w:pStyle w:val="7"/>
                    <w:spacing w:before="59"/>
                    <w:ind w:left="460"/>
                  </w:pPr>
                  <w:r>
                    <w:rPr>
                      <w:color w:val="117700"/>
                    </w:rPr>
                    <w:t xml:space="preserve">&lt;property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>"mapFile"</w:t>
                  </w:r>
                  <w:r>
                    <w:rPr>
                      <w:color w:val="117700"/>
                    </w:rPr>
                    <w:t>&gt;</w:t>
                  </w:r>
                  <w:r>
                    <w:rPr>
                      <w:color w:val="333333"/>
                    </w:rPr>
                    <w:t>partition-hash-int.txt</w:t>
                  </w:r>
                  <w:r>
                    <w:rPr>
                      <w:color w:val="117700"/>
                    </w:rPr>
                    <w:t>&lt;/property&gt;</w:t>
                  </w:r>
                </w:p>
                <w:p>
                  <w:pPr>
                    <w:pStyle w:val="7"/>
                    <w:spacing w:before="59"/>
                    <w:ind w:left="460"/>
                  </w:pPr>
                  <w:r>
                    <w:rPr>
                      <w:color w:val="117700"/>
                    </w:rPr>
                    <w:t xml:space="preserve">&lt;property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>"type"</w:t>
                  </w:r>
                  <w:r>
                    <w:rPr>
                      <w:color w:val="117700"/>
                    </w:rPr>
                    <w:t>&gt;</w:t>
                  </w:r>
                  <w:r>
                    <w:rPr>
                      <w:color w:val="333333"/>
                    </w:rPr>
                    <w:t>0</w:t>
                  </w:r>
                  <w:r>
                    <w:rPr>
                      <w:color w:val="117700"/>
                    </w:rPr>
                    <w:t>&lt;/property&gt;</w:t>
                  </w:r>
                </w:p>
                <w:p>
                  <w:pPr>
                    <w:pStyle w:val="7"/>
                    <w:spacing w:before="59"/>
                    <w:ind w:left="460"/>
                  </w:pPr>
                  <w:r>
                    <w:rPr>
                      <w:color w:val="117700"/>
                    </w:rPr>
                    <w:t xml:space="preserve">&lt;property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>"defaultNode"</w:t>
                  </w:r>
                  <w:r>
                    <w:rPr>
                      <w:color w:val="117700"/>
                    </w:rPr>
                    <w:t>&gt;</w:t>
                  </w:r>
                  <w:r>
                    <w:rPr>
                      <w:color w:val="333333"/>
                    </w:rPr>
                    <w:t>0</w:t>
                  </w:r>
                  <w:r>
                    <w:rPr>
                      <w:color w:val="117700"/>
                    </w:rPr>
                    <w:t>&lt;/property&gt;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117700"/>
                    </w:rPr>
                    <w:t>&lt;/function&gt;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spacing w:before="4"/>
        <w:rPr>
          <w:rFonts w:ascii="仿宋"/>
          <w:sz w:val="17"/>
        </w:rPr>
      </w:pPr>
    </w:p>
    <w:p>
      <w:pPr>
        <w:pStyle w:val="5"/>
      </w:pPr>
      <w:r>
        <w:t>type：默认值为 0，0 表示 Integer，非零表示 String。</w:t>
      </w:r>
    </w:p>
    <w:p>
      <w:pPr>
        <w:spacing w:before="108" w:line="290" w:lineRule="auto"/>
        <w:ind w:left="928" w:right="496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PartitionByFileMap.java，通过map 来实现。策略文件：partition-hash-int.txt</w:t>
      </w:r>
    </w:p>
    <w:p>
      <w:pPr>
        <w:pStyle w:val="7"/>
        <w:spacing w:before="1"/>
        <w:rPr>
          <w:rFonts w:ascii="微软雅黑"/>
          <w:sz w:val="7"/>
        </w:rPr>
      </w:pPr>
      <w:r>
        <w:pict>
          <v:shape id="_x0000_s1129" o:spid="_x0000_s1129" o:spt="202" type="#_x0000_t202" style="position:absolute;left:0pt;margin-left:15.95pt;margin-top:8.85pt;height:58.55pt;width:563.35pt;mso-position-horizontal-relative:page;mso-wrap-distance-bottom:0pt;mso-wrap-distance-top:0pt;z-index:1024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49"/>
                    <w:ind w:left="240"/>
                  </w:pPr>
                  <w:r>
                    <w:rPr>
                      <w:color w:val="0000FF"/>
                    </w:rPr>
                    <w:t>16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009900"/>
                    </w:rPr>
                    <w:t>0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0000FF"/>
                    </w:rPr>
                    <w:t>17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009900"/>
                    </w:rPr>
                    <w:t>1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0000FF"/>
                    </w:rPr>
                    <w:t>18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009900"/>
                    </w:rPr>
                    <w:t>2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spacing w:before="1"/>
        <w:rPr>
          <w:rFonts w:ascii="微软雅黑"/>
          <w:sz w:val="12"/>
        </w:rPr>
      </w:pPr>
    </w:p>
    <w:p>
      <w:pPr>
        <w:spacing w:before="28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插入数据测试：</w:t>
      </w:r>
    </w:p>
    <w:p>
      <w:pPr>
        <w:pStyle w:val="7"/>
        <w:spacing w:before="17"/>
        <w:rPr>
          <w:rFonts w:ascii="微软雅黑"/>
          <w:sz w:val="12"/>
        </w:rPr>
      </w:pPr>
      <w:r>
        <w:pict>
          <v:shape id="_x0000_s1130" o:spid="_x0000_s1130" o:spt="202" type="#_x0000_t202" style="position:absolute;left:0pt;margin-left:15.95pt;margin-top:14.25pt;height:58.55pt;width:563.35pt;mso-position-horizontal-relative:page;mso-wrap-distance-bottom:0pt;mso-wrap-distance-top:0pt;z-index:1024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50" w:line="295" w:lineRule="auto"/>
                    <w:ind w:left="240" w:right="4142"/>
                    <w:jc w:val="both"/>
                  </w:pPr>
                  <w:r>
                    <w:rPr>
                      <w:color w:val="770087"/>
                    </w:rPr>
                    <w:t xml:space="preserve">INSERT INTO </w:t>
                  </w:r>
                  <w:r>
                    <w:rPr>
                      <w:color w:val="333333"/>
                    </w:rPr>
                    <w:t xml:space="preserve">`sharding_by_intfile` (age,db_nm) </w:t>
                  </w:r>
                  <w:r>
                    <w:rPr>
                      <w:color w:val="770087"/>
                    </w:rPr>
                    <w:t xml:space="preserve">VALUES 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116644"/>
                    </w:rPr>
                    <w:t>16</w:t>
                  </w:r>
                  <w:r>
                    <w:rPr>
                      <w:color w:val="333333"/>
                    </w:rPr>
                    <w:t xml:space="preserve">, database()); </w:t>
                  </w:r>
                  <w:r>
                    <w:rPr>
                      <w:color w:val="770087"/>
                    </w:rPr>
                    <w:t xml:space="preserve">INSERT INTO </w:t>
                  </w:r>
                  <w:r>
                    <w:rPr>
                      <w:color w:val="333333"/>
                    </w:rPr>
                    <w:t xml:space="preserve">`sharding_by_intfile` (age,db_nm) </w:t>
                  </w:r>
                  <w:r>
                    <w:rPr>
                      <w:color w:val="770087"/>
                    </w:rPr>
                    <w:t xml:space="preserve">VALUES 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116644"/>
                    </w:rPr>
                    <w:t>17</w:t>
                  </w:r>
                  <w:r>
                    <w:rPr>
                      <w:color w:val="333333"/>
                    </w:rPr>
                    <w:t xml:space="preserve">, database()); </w:t>
                  </w:r>
                  <w:r>
                    <w:rPr>
                      <w:color w:val="770087"/>
                    </w:rPr>
                    <w:t xml:space="preserve">INSERT INTO </w:t>
                  </w:r>
                  <w:r>
                    <w:rPr>
                      <w:color w:val="333333"/>
                    </w:rPr>
                    <w:t xml:space="preserve">`sharding_by_intfile` (age,db_nm) </w:t>
                  </w:r>
                  <w:r>
                    <w:rPr>
                      <w:color w:val="770087"/>
                    </w:rPr>
                    <w:t xml:space="preserve">VALUES 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116644"/>
                    </w:rPr>
                    <w:t>18</w:t>
                  </w:r>
                  <w:r>
                    <w:rPr>
                      <w:color w:val="333333"/>
                    </w:rPr>
                    <w:t>, database());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rPr>
          <w:rFonts w:ascii="微软雅黑"/>
          <w:sz w:val="12"/>
        </w:rPr>
      </w:pPr>
    </w:p>
    <w:p>
      <w:pPr>
        <w:spacing w:before="28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特点：适用于枚举值固定的场景。</w:t>
      </w:r>
    </w:p>
    <w:p>
      <w:pPr>
        <w:pStyle w:val="7"/>
        <w:spacing w:before="17"/>
        <w:rPr>
          <w:rFonts w:ascii="微软雅黑"/>
          <w:sz w:val="20"/>
        </w:rPr>
      </w:pPr>
    </w:p>
    <w:p>
      <w:pPr>
        <w:spacing w:before="0"/>
        <w:ind w:left="366" w:right="0" w:firstLine="0"/>
        <w:jc w:val="left"/>
        <w:rPr>
          <w:rFonts w:hint="eastAsia" w:ascii="Microsoft JhengHei" w:eastAsia="Microsoft JhengHei"/>
          <w:b/>
          <w:sz w:val="28"/>
        </w:rPr>
      </w:pPr>
      <w:bookmarkStart w:id="29" w:name="一致性哈希"/>
      <w:bookmarkEnd w:id="29"/>
      <w:r>
        <w:rPr>
          <w:rFonts w:hint="eastAsia" w:ascii="Microsoft JhengHei" w:eastAsia="Microsoft JhengHei"/>
          <w:b/>
          <w:sz w:val="28"/>
        </w:rPr>
        <w:t>一致性哈希</w:t>
      </w:r>
    </w:p>
    <w:p>
      <w:pPr>
        <w:pStyle w:val="7"/>
        <w:spacing w:before="16"/>
        <w:rPr>
          <w:rFonts w:ascii="Microsoft JhengHei"/>
          <w:b/>
          <w:sz w:val="21"/>
        </w:rPr>
      </w:pPr>
    </w:p>
    <w:p>
      <w:pPr>
        <w:spacing w:before="0" w:line="290" w:lineRule="auto"/>
        <w:ind w:left="928" w:right="4547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一致性 hash 有效解决了分布式数据的扩容问题。建表语句：</w:t>
      </w:r>
    </w:p>
    <w:p>
      <w:pPr>
        <w:pStyle w:val="7"/>
        <w:rPr>
          <w:rFonts w:ascii="微软雅黑"/>
          <w:sz w:val="7"/>
        </w:rPr>
      </w:pPr>
      <w:r>
        <w:pict>
          <v:shape id="_x0000_s1131" o:spid="_x0000_s1131" o:spt="202" type="#_x0000_t202" style="position:absolute;left:0pt;margin-left:15.95pt;margin-top:8.85pt;height:74.15pt;width:563.35pt;mso-position-horizontal-relative:page;mso-wrap-distance-bottom:0pt;mso-wrap-distance-top:0pt;z-index:1024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49"/>
                    <w:ind w:left="240"/>
                  </w:pPr>
                  <w:r>
                    <w:rPr>
                      <w:color w:val="770087"/>
                    </w:rPr>
                    <w:t xml:space="preserve">CREATE TABLE </w:t>
                  </w:r>
                  <w:r>
                    <w:rPr>
                      <w:color w:val="333333"/>
                    </w:rPr>
                    <w:t>`sharding_by_murmur` (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333333"/>
                    </w:rPr>
                    <w:t xml:space="preserve">`id` </w:t>
                  </w:r>
                  <w:r>
                    <w:rPr>
                      <w:color w:val="3300AA"/>
                    </w:rPr>
                    <w:t>int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116644"/>
                    </w:rPr>
                    <w:t>10</w:t>
                  </w:r>
                  <w:r>
                    <w:rPr>
                      <w:color w:val="333333"/>
                    </w:rPr>
                    <w:t xml:space="preserve">) DEFAULT </w:t>
                  </w:r>
                  <w:r>
                    <w:rPr>
                      <w:color w:val="211199"/>
                    </w:rPr>
                    <w:t>NULL</w:t>
                  </w:r>
                  <w:r>
                    <w:rPr>
                      <w:color w:val="333333"/>
                    </w:rPr>
                    <w:t>,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333333"/>
                    </w:rPr>
                    <w:t xml:space="preserve">`db_nm`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116644"/>
                    </w:rPr>
                    <w:t>20</w:t>
                  </w:r>
                  <w:r>
                    <w:rPr>
                      <w:color w:val="333333"/>
                    </w:rPr>
                    <w:t xml:space="preserve">) DEFAULT </w:t>
                  </w:r>
                  <w:r>
                    <w:rPr>
                      <w:color w:val="211199"/>
                    </w:rPr>
                    <w:t>NULL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333333"/>
                    </w:rPr>
                    <w:t>) ENGINE=InnoDB DEFAULT CHARSET=utf8;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spacing w:before="2"/>
        <w:rPr>
          <w:rFonts w:ascii="微软雅黑"/>
          <w:sz w:val="12"/>
        </w:rPr>
      </w:pPr>
    </w:p>
    <w:p>
      <w:pPr>
        <w:spacing w:before="28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逻辑表</w:t>
      </w:r>
    </w:p>
    <w:p>
      <w:pPr>
        <w:pStyle w:val="7"/>
        <w:rPr>
          <w:rFonts w:ascii="微软雅黑"/>
          <w:sz w:val="20"/>
        </w:rPr>
      </w:pPr>
    </w:p>
    <w:p>
      <w:pPr>
        <w:pStyle w:val="7"/>
        <w:spacing w:before="7"/>
        <w:rPr>
          <w:rFonts w:ascii="微软雅黑"/>
          <w:sz w:val="20"/>
        </w:rPr>
      </w:pPr>
    </w:p>
    <w:p>
      <w:pPr>
        <w:pStyle w:val="6"/>
      </w:pPr>
      <w:r>
        <w:t>16</w:t>
      </w:r>
    </w:p>
    <w:p>
      <w:pPr>
        <w:spacing w:after="0"/>
        <w:sectPr>
          <w:pgSz w:w="11910" w:h="16840"/>
          <w:pgMar w:top="800" w:right="0" w:bottom="280" w:left="200" w:header="720" w:footer="720" w:gutter="0"/>
        </w:sectPr>
      </w:pPr>
    </w:p>
    <w:p>
      <w:pPr>
        <w:pStyle w:val="7"/>
        <w:spacing w:before="1"/>
        <w:rPr>
          <w:rFonts w:ascii="仿宋"/>
          <w:sz w:val="19"/>
        </w:rPr>
      </w:pPr>
      <w:r>
        <w:pict>
          <v:shape id="_x0000_s1132" o:spid="_x0000_s1132" o:spt="202" type="#_x0000_t202" style="position:absolute;left:0pt;margin-left:15.95pt;margin-top:14.6pt;height:58.55pt;width:563.35pt;mso-position-horizontal-relative:page;mso-wrap-distance-bottom:0pt;mso-wrap-distance-top:0pt;z-index:1024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48"/>
                    <w:ind w:left="240"/>
                  </w:pPr>
                  <w:r>
                    <w:rPr>
                      <w:color w:val="117700"/>
                    </w:rPr>
                    <w:t xml:space="preserve">&lt;schema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"test" </w:t>
                  </w:r>
                  <w:r>
                    <w:rPr>
                      <w:color w:val="0000CC"/>
                    </w:rPr>
                    <w:t>checkSQLschema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"false" </w:t>
                  </w:r>
                  <w:r>
                    <w:rPr>
                      <w:color w:val="0000CC"/>
                    </w:rPr>
                    <w:t>sqlMaxLimit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>"100"</w:t>
                  </w:r>
                  <w:r>
                    <w:rPr>
                      <w:color w:val="117700"/>
                    </w:rPr>
                    <w:t>&gt;</w:t>
                  </w:r>
                </w:p>
                <w:p>
                  <w:pPr>
                    <w:pStyle w:val="7"/>
                    <w:spacing w:before="59"/>
                    <w:ind w:left="295"/>
                  </w:pPr>
                  <w:r>
                    <w:rPr>
                      <w:color w:val="117700"/>
                    </w:rPr>
                    <w:t xml:space="preserve">&lt;table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"sharding_by_murmurhash" </w:t>
                  </w:r>
                  <w:r>
                    <w:rPr>
                      <w:color w:val="0000CC"/>
                    </w:rPr>
                    <w:t>primaryKey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"id" </w:t>
                  </w:r>
                  <w:r>
                    <w:rPr>
                      <w:color w:val="0000CC"/>
                    </w:rPr>
                    <w:t>dataNode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"dn$1-3" </w:t>
                  </w:r>
                  <w:r>
                    <w:rPr>
                      <w:color w:val="0000CC"/>
                    </w:rPr>
                    <w:t>rule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"sharding-by-murmur" </w:t>
                  </w:r>
                  <w:r>
                    <w:rPr>
                      <w:color w:val="117700"/>
                    </w:rPr>
                    <w:t>/&gt;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117700"/>
                    </w:rPr>
                    <w:t>&lt;/schema&gt;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spacing w:before="4"/>
        <w:rPr>
          <w:rFonts w:ascii="仿宋"/>
          <w:sz w:val="17"/>
        </w:rPr>
      </w:pPr>
    </w:p>
    <w:p>
      <w:pPr>
        <w:pStyle w:val="5"/>
      </w:pPr>
      <w:r>
        <w:rPr>
          <w:spacing w:val="-2"/>
        </w:rPr>
        <w:t>分片规则</w:t>
      </w:r>
    </w:p>
    <w:p>
      <w:pPr>
        <w:pStyle w:val="7"/>
        <w:spacing w:before="17"/>
        <w:rPr>
          <w:rFonts w:ascii="微软雅黑"/>
          <w:sz w:val="12"/>
        </w:rPr>
      </w:pPr>
      <w:r>
        <w:pict>
          <v:shape id="_x0000_s1133" o:spid="_x0000_s1133" o:spt="202" type="#_x0000_t202" style="position:absolute;left:0pt;margin-left:15.95pt;margin-top:14.3pt;height:105.35pt;width:563.35pt;mso-position-horizontal-relative:page;mso-wrap-distance-bottom:0pt;mso-wrap-distance-top:0pt;z-index:2048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49"/>
                    <w:ind w:left="240"/>
                  </w:pPr>
                  <w:r>
                    <w:rPr>
                      <w:color w:val="117700"/>
                    </w:rPr>
                    <w:t xml:space="preserve">&lt;tableRule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>"sharding-by-murmur"</w:t>
                  </w:r>
                  <w:r>
                    <w:rPr>
                      <w:color w:val="117700"/>
                    </w:rPr>
                    <w:t>&gt;</w:t>
                  </w:r>
                </w:p>
                <w:p>
                  <w:pPr>
                    <w:pStyle w:val="7"/>
                    <w:spacing w:before="59"/>
                    <w:ind w:left="102" w:right="9838"/>
                    <w:jc w:val="center"/>
                  </w:pPr>
                  <w:r>
                    <w:rPr>
                      <w:color w:val="117700"/>
                    </w:rPr>
                    <w:t>&lt;rule&gt;</w:t>
                  </w:r>
                </w:p>
                <w:p>
                  <w:pPr>
                    <w:pStyle w:val="7"/>
                    <w:spacing w:before="59"/>
                    <w:ind w:left="789"/>
                  </w:pPr>
                  <w:r>
                    <w:rPr>
                      <w:color w:val="117700"/>
                    </w:rPr>
                    <w:t>&lt;columns&gt;</w:t>
                  </w:r>
                  <w:r>
                    <w:rPr>
                      <w:color w:val="333333"/>
                    </w:rPr>
                    <w:t>id</w:t>
                  </w:r>
                  <w:r>
                    <w:rPr>
                      <w:color w:val="117700"/>
                    </w:rPr>
                    <w:t>&lt;/columns&gt;</w:t>
                  </w:r>
                </w:p>
                <w:p>
                  <w:pPr>
                    <w:pStyle w:val="7"/>
                    <w:spacing w:before="59"/>
                    <w:ind w:left="789"/>
                  </w:pPr>
                  <w:r>
                    <w:rPr>
                      <w:color w:val="117700"/>
                    </w:rPr>
                    <w:t>&lt;algorithm&gt;</w:t>
                  </w:r>
                  <w:r>
                    <w:rPr>
                      <w:color w:val="333333"/>
                    </w:rPr>
                    <w:t>qs-murmur</w:t>
                  </w:r>
                  <w:r>
                    <w:rPr>
                      <w:color w:val="117700"/>
                    </w:rPr>
                    <w:t>&lt;/algorithm&gt;</w:t>
                  </w:r>
                </w:p>
                <w:p>
                  <w:pPr>
                    <w:pStyle w:val="7"/>
                    <w:spacing w:before="59"/>
                    <w:ind w:left="162" w:right="9838"/>
                    <w:jc w:val="center"/>
                  </w:pPr>
                  <w:r>
                    <w:rPr>
                      <w:color w:val="117700"/>
                    </w:rPr>
                    <w:t>&lt;/rule&gt;</w:t>
                  </w:r>
                </w:p>
                <w:p>
                  <w:pPr>
                    <w:pStyle w:val="7"/>
                    <w:spacing w:before="59"/>
                    <w:ind w:left="222" w:right="9838"/>
                    <w:jc w:val="center"/>
                  </w:pPr>
                  <w:r>
                    <w:rPr>
                      <w:color w:val="117700"/>
                    </w:rPr>
                    <w:t>&lt;/tableRule&gt;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spacing w:before="1"/>
        <w:rPr>
          <w:rFonts w:ascii="微软雅黑"/>
          <w:sz w:val="12"/>
        </w:rPr>
      </w:pPr>
    </w:p>
    <w:p>
      <w:pPr>
        <w:spacing w:before="28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pacing w:val="-2"/>
          <w:sz w:val="28"/>
        </w:rPr>
        <w:t>分片算法</w:t>
      </w:r>
    </w:p>
    <w:p>
      <w:pPr>
        <w:pStyle w:val="7"/>
        <w:spacing w:before="17"/>
        <w:rPr>
          <w:rFonts w:ascii="微软雅黑"/>
          <w:sz w:val="12"/>
        </w:rPr>
      </w:pPr>
      <w:r>
        <w:pict>
          <v:shape id="_x0000_s1134" o:spid="_x0000_s1134" o:spt="202" type="#_x0000_t202" style="position:absolute;left:0pt;margin-left:15.95pt;margin-top:14.25pt;height:89.75pt;width:563.35pt;mso-position-horizontal-relative:page;mso-wrap-distance-bottom:0pt;mso-wrap-distance-top:0pt;z-index:2048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50"/>
                    <w:ind w:left="240"/>
                  </w:pPr>
                  <w:r>
                    <w:rPr>
                      <w:color w:val="117700"/>
                    </w:rPr>
                    <w:t xml:space="preserve">&lt;function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"qs-murmur" </w:t>
                  </w:r>
                  <w:r>
                    <w:rPr>
                      <w:color w:val="0000CC"/>
                    </w:rPr>
                    <w:t>class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>"io.mycat.route.function.PartitionByMurmurHash"</w:t>
                  </w:r>
                  <w:r>
                    <w:rPr>
                      <w:color w:val="117700"/>
                    </w:rPr>
                    <w:t>&gt;</w:t>
                  </w:r>
                </w:p>
                <w:p>
                  <w:pPr>
                    <w:pStyle w:val="7"/>
                    <w:spacing w:before="59"/>
                    <w:ind w:left="460"/>
                  </w:pPr>
                  <w:r>
                    <w:rPr>
                      <w:color w:val="117700"/>
                    </w:rPr>
                    <w:t xml:space="preserve">&lt;property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>"seed"</w:t>
                  </w:r>
                  <w:r>
                    <w:rPr>
                      <w:color w:val="117700"/>
                    </w:rPr>
                    <w:t>&gt;</w:t>
                  </w:r>
                  <w:r>
                    <w:rPr>
                      <w:color w:val="333333"/>
                    </w:rPr>
                    <w:t>0</w:t>
                  </w:r>
                  <w:r>
                    <w:rPr>
                      <w:color w:val="117700"/>
                    </w:rPr>
                    <w:t>&lt;/property&gt;</w:t>
                  </w:r>
                </w:p>
                <w:p>
                  <w:pPr>
                    <w:pStyle w:val="7"/>
                    <w:spacing w:before="59"/>
                    <w:ind w:left="460"/>
                  </w:pPr>
                  <w:r>
                    <w:rPr>
                      <w:color w:val="117700"/>
                    </w:rPr>
                    <w:t xml:space="preserve">&lt;property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>"count"</w:t>
                  </w:r>
                  <w:r>
                    <w:rPr>
                      <w:color w:val="117700"/>
                    </w:rPr>
                    <w:t>&gt;</w:t>
                  </w:r>
                  <w:r>
                    <w:rPr>
                      <w:color w:val="333333"/>
                    </w:rPr>
                    <w:t>3</w:t>
                  </w:r>
                  <w:r>
                    <w:rPr>
                      <w:color w:val="117700"/>
                    </w:rPr>
                    <w:t>&lt;/property&gt;</w:t>
                  </w:r>
                </w:p>
                <w:p>
                  <w:pPr>
                    <w:pStyle w:val="7"/>
                    <w:spacing w:before="59"/>
                    <w:ind w:left="460"/>
                  </w:pPr>
                  <w:r>
                    <w:rPr>
                      <w:color w:val="117700"/>
                    </w:rPr>
                    <w:t xml:space="preserve">&lt;property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>"virtualBucketTimes"</w:t>
                  </w:r>
                  <w:r>
                    <w:rPr>
                      <w:color w:val="117700"/>
                    </w:rPr>
                    <w:t>&gt;</w:t>
                  </w:r>
                  <w:r>
                    <w:rPr>
                      <w:color w:val="333333"/>
                    </w:rPr>
                    <w:t>160</w:t>
                  </w:r>
                  <w:r>
                    <w:rPr>
                      <w:color w:val="117700"/>
                    </w:rPr>
                    <w:t>&lt;/property&gt;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117700"/>
                    </w:rPr>
                    <w:t>&lt;/function&gt;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rPr>
          <w:rFonts w:ascii="微软雅黑"/>
          <w:sz w:val="12"/>
        </w:rPr>
      </w:pPr>
    </w:p>
    <w:p>
      <w:pPr>
        <w:spacing w:before="28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pacing w:val="-2"/>
          <w:sz w:val="28"/>
        </w:rPr>
        <w:t>测试语句</w:t>
      </w:r>
    </w:p>
    <w:p>
      <w:pPr>
        <w:pStyle w:val="7"/>
        <w:rPr>
          <w:rFonts w:ascii="微软雅黑"/>
          <w:sz w:val="19"/>
        </w:rPr>
      </w:pPr>
    </w:p>
    <w:p>
      <w:pPr>
        <w:pStyle w:val="7"/>
        <w:spacing w:before="92" w:line="295" w:lineRule="auto"/>
        <w:ind w:left="366" w:right="4407"/>
      </w:pPr>
      <w:r>
        <w:pict>
          <v:group id="_x0000_s1135" o:spid="_x0000_s1135" o:spt="203" style="position:absolute;left:0pt;margin-left:15.55pt;margin-top:-3.5pt;height:271.95pt;width:564.1pt;mso-position-horizontal-relative:page;z-index:-44032;mso-width-relative:page;mso-height-relative:page;" coordorigin="312,-71" coordsize="11282,5439">
            <o:lock v:ext="edit"/>
            <v:rect id="_x0000_s1136" o:spid="_x0000_s1136" o:spt="1" style="position:absolute;left:327;top:-56;height:432;width:11252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37" o:spid="_x0000_s1137" o:spt="20" style="position:absolute;left:312;top:-64;height:0;width:11281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138" o:spid="_x0000_s1138" o:spt="20" style="position:absolute;left:319;top:-71;height:447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139" o:spid="_x0000_s1139" o:spt="20" style="position:absolute;left:11586;top:-56;height:43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rect id="_x0000_s1140" o:spid="_x0000_s1140" o:spt="1" style="position:absolute;left:327;top:376;height:312;width:11252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41" o:spid="_x0000_s1141" o:spt="20" style="position:absolute;left:319;top:376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142" o:spid="_x0000_s1142" o:spt="20" style="position:absolute;left:11586;top:376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rect id="_x0000_s1143" o:spid="_x0000_s1143" o:spt="1" style="position:absolute;left:327;top:688;height:312;width:11252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44" o:spid="_x0000_s1144" o:spt="20" style="position:absolute;left:319;top:688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145" o:spid="_x0000_s1145" o:spt="20" style="position:absolute;left:11586;top:688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rect id="_x0000_s1146" o:spid="_x0000_s1146" o:spt="1" style="position:absolute;left:327;top:1000;height:312;width:11252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47" o:spid="_x0000_s1147" o:spt="20" style="position:absolute;left:319;top:1000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148" o:spid="_x0000_s1148" o:spt="20" style="position:absolute;left:11586;top:1000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rect id="_x0000_s1149" o:spid="_x0000_s1149" o:spt="1" style="position:absolute;left:327;top:1312;height:312;width:11252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50" o:spid="_x0000_s1150" o:spt="20" style="position:absolute;left:319;top:1312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151" o:spid="_x0000_s1151" o:spt="20" style="position:absolute;left:11586;top:1312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rect id="_x0000_s1152" o:spid="_x0000_s1152" o:spt="1" style="position:absolute;left:327;top:1624;height:312;width:11252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53" o:spid="_x0000_s1153" o:spt="20" style="position:absolute;left:319;top:1624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154" o:spid="_x0000_s1154" o:spt="20" style="position:absolute;left:11586;top:1624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rect id="_x0000_s1155" o:spid="_x0000_s1155" o:spt="1" style="position:absolute;left:327;top:1936;height:312;width:11252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56" o:spid="_x0000_s1156" o:spt="20" style="position:absolute;left:319;top:1936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157" o:spid="_x0000_s1157" o:spt="20" style="position:absolute;left:11586;top:1936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rect id="_x0000_s1158" o:spid="_x0000_s1158" o:spt="1" style="position:absolute;left:327;top:2248;height:312;width:11252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59" o:spid="_x0000_s1159" o:spt="20" style="position:absolute;left:319;top:2248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160" o:spid="_x0000_s1160" o:spt="20" style="position:absolute;left:11586;top:2248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rect id="_x0000_s1161" o:spid="_x0000_s1161" o:spt="1" style="position:absolute;left:327;top:2560;height:312;width:11252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62" o:spid="_x0000_s1162" o:spt="20" style="position:absolute;left:319;top:2560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163" o:spid="_x0000_s1163" o:spt="20" style="position:absolute;left:11586;top:2560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rect id="_x0000_s1164" o:spid="_x0000_s1164" o:spt="1" style="position:absolute;left:327;top:2872;height:312;width:11252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65" o:spid="_x0000_s1165" o:spt="20" style="position:absolute;left:319;top:2872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166" o:spid="_x0000_s1166" o:spt="20" style="position:absolute;left:11586;top:2872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rect id="_x0000_s1167" o:spid="_x0000_s1167" o:spt="1" style="position:absolute;left:327;top:3184;height:312;width:11252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68" o:spid="_x0000_s1168" o:spt="20" style="position:absolute;left:319;top:3184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169" o:spid="_x0000_s1169" o:spt="20" style="position:absolute;left:11586;top:3184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rect id="_x0000_s1170" o:spid="_x0000_s1170" o:spt="1" style="position:absolute;left:327;top:3496;height:312;width:11252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71" o:spid="_x0000_s1171" o:spt="20" style="position:absolute;left:319;top:3496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172" o:spid="_x0000_s1172" o:spt="20" style="position:absolute;left:11586;top:3496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rect id="_x0000_s1173" o:spid="_x0000_s1173" o:spt="1" style="position:absolute;left:327;top:3808;height:312;width:11252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74" o:spid="_x0000_s1174" o:spt="20" style="position:absolute;left:319;top:3808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175" o:spid="_x0000_s1175" o:spt="20" style="position:absolute;left:11586;top:3808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rect id="_x0000_s1176" o:spid="_x0000_s1176" o:spt="1" style="position:absolute;left:327;top:4120;height:312;width:11252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77" o:spid="_x0000_s1177" o:spt="20" style="position:absolute;left:319;top:4120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178" o:spid="_x0000_s1178" o:spt="20" style="position:absolute;left:11586;top:4120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rect id="_x0000_s1179" o:spid="_x0000_s1179" o:spt="1" style="position:absolute;left:327;top:4432;height:312;width:11252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80" o:spid="_x0000_s1180" o:spt="20" style="position:absolute;left:319;top:4432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181" o:spid="_x0000_s1181" o:spt="20" style="position:absolute;left:11586;top:4432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rect id="_x0000_s1182" o:spid="_x0000_s1182" o:spt="1" style="position:absolute;left:327;top:4744;height:312;width:11252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83" o:spid="_x0000_s1183" o:spt="20" style="position:absolute;left:319;top:4744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184" o:spid="_x0000_s1184" o:spt="20" style="position:absolute;left:11586;top:4744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rect id="_x0000_s1185" o:spid="_x0000_s1185" o:spt="1" style="position:absolute;left:327;top:5056;height:312;width:11252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86" o:spid="_x0000_s1186" o:spt="20" style="position:absolute;left:319;top:5056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187" o:spid="_x0000_s1187" o:spt="20" style="position:absolute;left:11586;top:5056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</v:group>
        </w:pict>
      </w:r>
      <w:r>
        <w:rPr>
          <w:color w:val="770087"/>
        </w:rPr>
        <w:t xml:space="preserve">INSERT INTO </w:t>
      </w:r>
      <w:r>
        <w:rPr>
          <w:color w:val="333333"/>
        </w:rPr>
        <w:t xml:space="preserve">`sharding_by_murmur` (id,db_nm) </w:t>
      </w:r>
      <w:r>
        <w:rPr>
          <w:color w:val="770087"/>
        </w:rPr>
        <w:t xml:space="preserve">VALUES </w:t>
      </w:r>
      <w:r>
        <w:rPr>
          <w:color w:val="333333"/>
        </w:rPr>
        <w:t>(</w:t>
      </w:r>
      <w:r>
        <w:rPr>
          <w:color w:val="116644"/>
        </w:rPr>
        <w:t>1</w:t>
      </w:r>
      <w:r>
        <w:rPr>
          <w:color w:val="333333"/>
        </w:rPr>
        <w:t xml:space="preserve">, database()); </w:t>
      </w:r>
      <w:r>
        <w:rPr>
          <w:color w:val="770087"/>
        </w:rPr>
        <w:t xml:space="preserve">INSERT INTO </w:t>
      </w:r>
      <w:r>
        <w:rPr>
          <w:color w:val="333333"/>
        </w:rPr>
        <w:t xml:space="preserve">`sharding_by_murmur` (id,db_nm) </w:t>
      </w:r>
      <w:r>
        <w:rPr>
          <w:color w:val="770087"/>
        </w:rPr>
        <w:t xml:space="preserve">VALUES </w:t>
      </w:r>
      <w:r>
        <w:rPr>
          <w:color w:val="333333"/>
        </w:rPr>
        <w:t>(</w:t>
      </w:r>
      <w:r>
        <w:rPr>
          <w:color w:val="116644"/>
        </w:rPr>
        <w:t>2</w:t>
      </w:r>
      <w:r>
        <w:rPr>
          <w:color w:val="333333"/>
        </w:rPr>
        <w:t xml:space="preserve">, database()); </w:t>
      </w:r>
      <w:r>
        <w:rPr>
          <w:color w:val="770087"/>
        </w:rPr>
        <w:t xml:space="preserve">INSERT INTO </w:t>
      </w:r>
      <w:r>
        <w:rPr>
          <w:color w:val="333333"/>
        </w:rPr>
        <w:t xml:space="preserve">`sharding_by_murmur` (id,db_nm) </w:t>
      </w:r>
      <w:r>
        <w:rPr>
          <w:color w:val="770087"/>
        </w:rPr>
        <w:t xml:space="preserve">VALUES </w:t>
      </w:r>
      <w:r>
        <w:rPr>
          <w:color w:val="333333"/>
        </w:rPr>
        <w:t>(</w:t>
      </w:r>
      <w:r>
        <w:rPr>
          <w:color w:val="116644"/>
        </w:rPr>
        <w:t>3</w:t>
      </w:r>
      <w:r>
        <w:rPr>
          <w:color w:val="333333"/>
        </w:rPr>
        <w:t xml:space="preserve">, database()); </w:t>
      </w:r>
      <w:r>
        <w:rPr>
          <w:color w:val="770087"/>
        </w:rPr>
        <w:t xml:space="preserve">INSERT INTO </w:t>
      </w:r>
      <w:r>
        <w:rPr>
          <w:color w:val="333333"/>
        </w:rPr>
        <w:t xml:space="preserve">`sharding_by_murmur` (id,db_nm) </w:t>
      </w:r>
      <w:r>
        <w:rPr>
          <w:color w:val="770087"/>
        </w:rPr>
        <w:t xml:space="preserve">VALUES </w:t>
      </w:r>
      <w:r>
        <w:rPr>
          <w:color w:val="333333"/>
        </w:rPr>
        <w:t>(</w:t>
      </w:r>
      <w:r>
        <w:rPr>
          <w:color w:val="116644"/>
        </w:rPr>
        <w:t>4</w:t>
      </w:r>
      <w:r>
        <w:rPr>
          <w:color w:val="333333"/>
        </w:rPr>
        <w:t xml:space="preserve">, database()); </w:t>
      </w:r>
      <w:r>
        <w:rPr>
          <w:color w:val="770087"/>
        </w:rPr>
        <w:t xml:space="preserve">INSERT INTO </w:t>
      </w:r>
      <w:r>
        <w:rPr>
          <w:color w:val="333333"/>
        </w:rPr>
        <w:t xml:space="preserve">`sharding_by_murmur` (id,db_nm) </w:t>
      </w:r>
      <w:r>
        <w:rPr>
          <w:color w:val="770087"/>
        </w:rPr>
        <w:t xml:space="preserve">VALUES </w:t>
      </w:r>
      <w:r>
        <w:rPr>
          <w:color w:val="333333"/>
        </w:rPr>
        <w:t>(</w:t>
      </w:r>
      <w:r>
        <w:rPr>
          <w:color w:val="116644"/>
        </w:rPr>
        <w:t>5</w:t>
      </w:r>
      <w:r>
        <w:rPr>
          <w:color w:val="333333"/>
        </w:rPr>
        <w:t xml:space="preserve">, database()); </w:t>
      </w:r>
      <w:r>
        <w:rPr>
          <w:color w:val="770087"/>
        </w:rPr>
        <w:t xml:space="preserve">INSERT INTO </w:t>
      </w:r>
      <w:r>
        <w:rPr>
          <w:color w:val="333333"/>
        </w:rPr>
        <w:t xml:space="preserve">`sharding_by_murmur` (id,db_nm) </w:t>
      </w:r>
      <w:r>
        <w:rPr>
          <w:color w:val="770087"/>
        </w:rPr>
        <w:t xml:space="preserve">VALUES </w:t>
      </w:r>
      <w:r>
        <w:rPr>
          <w:color w:val="333333"/>
        </w:rPr>
        <w:t>(</w:t>
      </w:r>
      <w:r>
        <w:rPr>
          <w:color w:val="116644"/>
        </w:rPr>
        <w:t>6</w:t>
      </w:r>
      <w:r>
        <w:rPr>
          <w:color w:val="333333"/>
        </w:rPr>
        <w:t xml:space="preserve">, database()); </w:t>
      </w:r>
      <w:r>
        <w:rPr>
          <w:color w:val="770087"/>
        </w:rPr>
        <w:t xml:space="preserve">INSERT INTO </w:t>
      </w:r>
      <w:r>
        <w:rPr>
          <w:color w:val="333333"/>
        </w:rPr>
        <w:t xml:space="preserve">`sharding_by_murmur` (id,db_nm) </w:t>
      </w:r>
      <w:r>
        <w:rPr>
          <w:color w:val="770087"/>
        </w:rPr>
        <w:t xml:space="preserve">VALUES </w:t>
      </w:r>
      <w:r>
        <w:rPr>
          <w:color w:val="333333"/>
        </w:rPr>
        <w:t>(</w:t>
      </w:r>
      <w:r>
        <w:rPr>
          <w:color w:val="116644"/>
        </w:rPr>
        <w:t>7</w:t>
      </w:r>
      <w:r>
        <w:rPr>
          <w:color w:val="333333"/>
        </w:rPr>
        <w:t xml:space="preserve">, database()); </w:t>
      </w:r>
      <w:r>
        <w:rPr>
          <w:color w:val="770087"/>
        </w:rPr>
        <w:t xml:space="preserve">INSERT INTO </w:t>
      </w:r>
      <w:r>
        <w:rPr>
          <w:color w:val="333333"/>
        </w:rPr>
        <w:t xml:space="preserve">`sharding_by_murmur` (id,db_nm) </w:t>
      </w:r>
      <w:r>
        <w:rPr>
          <w:color w:val="770087"/>
        </w:rPr>
        <w:t xml:space="preserve">VALUES </w:t>
      </w:r>
      <w:r>
        <w:rPr>
          <w:color w:val="333333"/>
        </w:rPr>
        <w:t>(</w:t>
      </w:r>
      <w:r>
        <w:rPr>
          <w:color w:val="116644"/>
        </w:rPr>
        <w:t>8</w:t>
      </w:r>
      <w:r>
        <w:rPr>
          <w:color w:val="333333"/>
        </w:rPr>
        <w:t xml:space="preserve">, database()); </w:t>
      </w:r>
      <w:r>
        <w:rPr>
          <w:color w:val="770087"/>
        </w:rPr>
        <w:t xml:space="preserve">INSERT INTO </w:t>
      </w:r>
      <w:r>
        <w:rPr>
          <w:color w:val="333333"/>
        </w:rPr>
        <w:t xml:space="preserve">`sharding_by_murmur` (id,db_nm) </w:t>
      </w:r>
      <w:r>
        <w:rPr>
          <w:color w:val="770087"/>
        </w:rPr>
        <w:t xml:space="preserve">VALUES </w:t>
      </w:r>
      <w:r>
        <w:rPr>
          <w:color w:val="333333"/>
        </w:rPr>
        <w:t>(</w:t>
      </w:r>
      <w:r>
        <w:rPr>
          <w:color w:val="116644"/>
        </w:rPr>
        <w:t>9</w:t>
      </w:r>
      <w:r>
        <w:rPr>
          <w:color w:val="333333"/>
        </w:rPr>
        <w:t xml:space="preserve">, database()); </w:t>
      </w:r>
      <w:r>
        <w:rPr>
          <w:color w:val="770087"/>
        </w:rPr>
        <w:t xml:space="preserve">INSERT INTO </w:t>
      </w:r>
      <w:r>
        <w:rPr>
          <w:color w:val="333333"/>
        </w:rPr>
        <w:t xml:space="preserve">`sharding_by_murmur` (id,db_nm) </w:t>
      </w:r>
      <w:r>
        <w:rPr>
          <w:color w:val="770087"/>
        </w:rPr>
        <w:t xml:space="preserve">VALUES </w:t>
      </w:r>
      <w:r>
        <w:rPr>
          <w:color w:val="333333"/>
        </w:rPr>
        <w:t>(</w:t>
      </w:r>
      <w:r>
        <w:rPr>
          <w:color w:val="116644"/>
        </w:rPr>
        <w:t>10</w:t>
      </w:r>
      <w:r>
        <w:rPr>
          <w:color w:val="333333"/>
        </w:rPr>
        <w:t xml:space="preserve">, database()); </w:t>
      </w:r>
      <w:r>
        <w:rPr>
          <w:color w:val="770087"/>
        </w:rPr>
        <w:t xml:space="preserve">INSERT INTO </w:t>
      </w:r>
      <w:r>
        <w:rPr>
          <w:color w:val="333333"/>
        </w:rPr>
        <w:t xml:space="preserve">`sharding_by_murmur` (id,db_nm) </w:t>
      </w:r>
      <w:r>
        <w:rPr>
          <w:color w:val="770087"/>
        </w:rPr>
        <w:t xml:space="preserve">VALUES </w:t>
      </w:r>
      <w:r>
        <w:rPr>
          <w:color w:val="333333"/>
        </w:rPr>
        <w:t>(</w:t>
      </w:r>
      <w:r>
        <w:rPr>
          <w:color w:val="116644"/>
        </w:rPr>
        <w:t>11</w:t>
      </w:r>
      <w:r>
        <w:rPr>
          <w:color w:val="333333"/>
        </w:rPr>
        <w:t xml:space="preserve">, database()); </w:t>
      </w:r>
      <w:r>
        <w:rPr>
          <w:color w:val="770087"/>
        </w:rPr>
        <w:t xml:space="preserve">INSERT INTO </w:t>
      </w:r>
      <w:r>
        <w:rPr>
          <w:color w:val="333333"/>
        </w:rPr>
        <w:t xml:space="preserve">`sharding_by_murmur` (id,db_nm) </w:t>
      </w:r>
      <w:r>
        <w:rPr>
          <w:color w:val="770087"/>
        </w:rPr>
        <w:t xml:space="preserve">VALUES </w:t>
      </w:r>
      <w:r>
        <w:rPr>
          <w:color w:val="333333"/>
        </w:rPr>
        <w:t>(</w:t>
      </w:r>
      <w:r>
        <w:rPr>
          <w:color w:val="116644"/>
        </w:rPr>
        <w:t>12</w:t>
      </w:r>
      <w:r>
        <w:rPr>
          <w:color w:val="333333"/>
        </w:rPr>
        <w:t xml:space="preserve">, database()); </w:t>
      </w:r>
      <w:r>
        <w:rPr>
          <w:color w:val="770087"/>
        </w:rPr>
        <w:t xml:space="preserve">INSERT INTO </w:t>
      </w:r>
      <w:r>
        <w:rPr>
          <w:color w:val="333333"/>
        </w:rPr>
        <w:t xml:space="preserve">`sharding_by_murmur` (id,db_nm) </w:t>
      </w:r>
      <w:r>
        <w:rPr>
          <w:color w:val="770087"/>
        </w:rPr>
        <w:t xml:space="preserve">VALUES </w:t>
      </w:r>
      <w:r>
        <w:rPr>
          <w:color w:val="333333"/>
        </w:rPr>
        <w:t>(</w:t>
      </w:r>
      <w:r>
        <w:rPr>
          <w:color w:val="116644"/>
        </w:rPr>
        <w:t>13</w:t>
      </w:r>
      <w:r>
        <w:rPr>
          <w:color w:val="333333"/>
        </w:rPr>
        <w:t xml:space="preserve">, database()); </w:t>
      </w:r>
      <w:r>
        <w:rPr>
          <w:color w:val="770087"/>
        </w:rPr>
        <w:t xml:space="preserve">INSERT INTO </w:t>
      </w:r>
      <w:r>
        <w:rPr>
          <w:color w:val="333333"/>
        </w:rPr>
        <w:t xml:space="preserve">`sharding_by_murmur` (id,db_nm) </w:t>
      </w:r>
      <w:r>
        <w:rPr>
          <w:color w:val="770087"/>
        </w:rPr>
        <w:t xml:space="preserve">VALUES </w:t>
      </w:r>
      <w:r>
        <w:rPr>
          <w:color w:val="333333"/>
        </w:rPr>
        <w:t>(</w:t>
      </w:r>
      <w:r>
        <w:rPr>
          <w:color w:val="116644"/>
        </w:rPr>
        <w:t>14</w:t>
      </w:r>
      <w:r>
        <w:rPr>
          <w:color w:val="333333"/>
        </w:rPr>
        <w:t xml:space="preserve">, database()); </w:t>
      </w:r>
      <w:r>
        <w:rPr>
          <w:color w:val="770087"/>
        </w:rPr>
        <w:t xml:space="preserve">INSERT INTO </w:t>
      </w:r>
      <w:r>
        <w:rPr>
          <w:color w:val="333333"/>
        </w:rPr>
        <w:t xml:space="preserve">`sharding_by_murmur` (id,db_nm) </w:t>
      </w:r>
      <w:r>
        <w:rPr>
          <w:color w:val="770087"/>
        </w:rPr>
        <w:t xml:space="preserve">VALUES </w:t>
      </w:r>
      <w:r>
        <w:rPr>
          <w:color w:val="333333"/>
        </w:rPr>
        <w:t>(</w:t>
      </w:r>
      <w:r>
        <w:rPr>
          <w:color w:val="116644"/>
        </w:rPr>
        <w:t>15</w:t>
      </w:r>
      <w:r>
        <w:rPr>
          <w:color w:val="333333"/>
        </w:rPr>
        <w:t xml:space="preserve">, database()); </w:t>
      </w:r>
      <w:r>
        <w:rPr>
          <w:color w:val="770087"/>
        </w:rPr>
        <w:t xml:space="preserve">INSERT INTO </w:t>
      </w:r>
      <w:r>
        <w:rPr>
          <w:color w:val="333333"/>
        </w:rPr>
        <w:t xml:space="preserve">`sharding_by_murmur` (id,db_nm) </w:t>
      </w:r>
      <w:r>
        <w:rPr>
          <w:color w:val="770087"/>
        </w:rPr>
        <w:t xml:space="preserve">VALUES </w:t>
      </w:r>
      <w:r>
        <w:rPr>
          <w:color w:val="333333"/>
        </w:rPr>
        <w:t>(</w:t>
      </w:r>
      <w:r>
        <w:rPr>
          <w:color w:val="116644"/>
        </w:rPr>
        <w:t>16</w:t>
      </w:r>
      <w:r>
        <w:rPr>
          <w:color w:val="333333"/>
        </w:rPr>
        <w:t xml:space="preserve">, database()); </w:t>
      </w:r>
      <w:r>
        <w:rPr>
          <w:color w:val="770087"/>
        </w:rPr>
        <w:t xml:space="preserve">INSERT INTO </w:t>
      </w:r>
      <w:r>
        <w:rPr>
          <w:color w:val="333333"/>
        </w:rPr>
        <w:t xml:space="preserve">`sharding_by_murmur` (id,db_nm) </w:t>
      </w:r>
      <w:r>
        <w:rPr>
          <w:color w:val="770087"/>
        </w:rPr>
        <w:t xml:space="preserve">VALUES </w:t>
      </w:r>
      <w:r>
        <w:rPr>
          <w:color w:val="333333"/>
        </w:rPr>
        <w:t>(</w:t>
      </w:r>
      <w:r>
        <w:rPr>
          <w:color w:val="116644"/>
        </w:rPr>
        <w:t>17</w:t>
      </w:r>
      <w:r>
        <w:rPr>
          <w:color w:val="333333"/>
        </w:rPr>
        <w:t>, database());</w:t>
      </w:r>
    </w:p>
    <w:p>
      <w:pPr>
        <w:pStyle w:val="7"/>
        <w:spacing w:before="7"/>
        <w:rPr>
          <w:sz w:val="29"/>
        </w:rPr>
      </w:pPr>
    </w:p>
    <w:p>
      <w:pPr>
        <w:pStyle w:val="6"/>
      </w:pPr>
      <w:r>
        <w:t>17</w:t>
      </w:r>
    </w:p>
    <w:p>
      <w:pPr>
        <w:spacing w:after="0"/>
        <w:sectPr>
          <w:pgSz w:w="11910" w:h="16840"/>
          <w:pgMar w:top="800" w:right="0" w:bottom="280" w:left="200" w:header="720" w:footer="720" w:gutter="0"/>
        </w:sectPr>
      </w:pPr>
    </w:p>
    <w:p>
      <w:pPr>
        <w:pStyle w:val="7"/>
        <w:spacing w:before="7"/>
        <w:rPr>
          <w:rFonts w:ascii="仿宋"/>
          <w:sz w:val="18"/>
        </w:rPr>
      </w:pPr>
      <w:r>
        <w:pict>
          <v:group id="_x0000_s1188" o:spid="_x0000_s1188" o:spt="203" style="position:absolute;left:0pt;margin-left:15.55pt;margin-top:14.25pt;height:52.55pt;width:564.1pt;mso-position-horizontal-relative:page;mso-wrap-distance-bottom:0pt;mso-wrap-distance-top:0pt;z-index:2048;mso-width-relative:page;mso-height-relative:page;" coordorigin="312,285" coordsize="11282,1051">
            <o:lock v:ext="edit"/>
            <v:line id="_x0000_s1189" o:spid="_x0000_s1189" o:spt="20" style="position:absolute;left:319;top:285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190" o:spid="_x0000_s1190" o:spt="20" style="position:absolute;left:319;top:597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191" o:spid="_x0000_s1191" o:spt="20" style="position:absolute;left:312;top:1328;height:0;width:11281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192" o:spid="_x0000_s1192" o:spt="20" style="position:absolute;left:319;top:909;height:427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193" o:spid="_x0000_s1193" o:spt="20" style="position:absolute;left:11586;top:285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194" o:spid="_x0000_s1194" o:spt="20" style="position:absolute;left:11586;top:597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195" o:spid="_x0000_s1195" o:spt="20" style="position:absolute;left:11586;top:909;height:427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shape id="_x0000_s1196" o:spid="_x0000_s1196" o:spt="202" type="#_x0000_t202" style="position:absolute;left:326;top:285;height:1036;width:11253;" fillcolor="#F8F8F8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8" w:line="295" w:lineRule="auto"/>
                      <w:ind w:left="240" w:right="4092" w:firstLine="0"/>
                      <w:jc w:val="both"/>
                      <w:rPr>
                        <w:sz w:val="22"/>
                      </w:rPr>
                    </w:pPr>
                    <w:r>
                      <w:rPr>
                        <w:color w:val="770087"/>
                        <w:sz w:val="22"/>
                      </w:rPr>
                      <w:t xml:space="preserve">INSERT INTO </w:t>
                    </w:r>
                    <w:r>
                      <w:rPr>
                        <w:color w:val="333333"/>
                        <w:sz w:val="22"/>
                      </w:rPr>
                      <w:t xml:space="preserve">`sharding_by_murmur` (id,db_nm) </w:t>
                    </w:r>
                    <w:r>
                      <w:rPr>
                        <w:color w:val="770087"/>
                        <w:sz w:val="22"/>
                      </w:rPr>
                      <w:t xml:space="preserve">VALUES </w:t>
                    </w:r>
                    <w:r>
                      <w:rPr>
                        <w:color w:val="333333"/>
                        <w:sz w:val="22"/>
                      </w:rPr>
                      <w:t>(</w:t>
                    </w:r>
                    <w:r>
                      <w:rPr>
                        <w:color w:val="116644"/>
                        <w:sz w:val="22"/>
                      </w:rPr>
                      <w:t>18</w:t>
                    </w:r>
                    <w:r>
                      <w:rPr>
                        <w:color w:val="333333"/>
                        <w:sz w:val="22"/>
                      </w:rPr>
                      <w:t xml:space="preserve">, database()); </w:t>
                    </w:r>
                    <w:r>
                      <w:rPr>
                        <w:color w:val="770087"/>
                        <w:sz w:val="22"/>
                      </w:rPr>
                      <w:t xml:space="preserve">INSERT INTO </w:t>
                    </w:r>
                    <w:r>
                      <w:rPr>
                        <w:color w:val="333333"/>
                        <w:sz w:val="22"/>
                      </w:rPr>
                      <w:t xml:space="preserve">`sharding_by_murmur` (id,db_nm) </w:t>
                    </w:r>
                    <w:r>
                      <w:rPr>
                        <w:color w:val="770087"/>
                        <w:sz w:val="22"/>
                      </w:rPr>
                      <w:t xml:space="preserve">VALUES </w:t>
                    </w:r>
                    <w:r>
                      <w:rPr>
                        <w:color w:val="333333"/>
                        <w:sz w:val="22"/>
                      </w:rPr>
                      <w:t>(</w:t>
                    </w:r>
                    <w:r>
                      <w:rPr>
                        <w:color w:val="116644"/>
                        <w:sz w:val="22"/>
                      </w:rPr>
                      <w:t>19</w:t>
                    </w:r>
                    <w:r>
                      <w:rPr>
                        <w:color w:val="333333"/>
                        <w:sz w:val="22"/>
                      </w:rPr>
                      <w:t xml:space="preserve">, database()); </w:t>
                    </w:r>
                    <w:r>
                      <w:rPr>
                        <w:color w:val="770087"/>
                        <w:sz w:val="22"/>
                      </w:rPr>
                      <w:t xml:space="preserve">INSERT INTO </w:t>
                    </w:r>
                    <w:r>
                      <w:rPr>
                        <w:color w:val="333333"/>
                        <w:sz w:val="22"/>
                      </w:rPr>
                      <w:t xml:space="preserve">`sharding_by_murmur` (id,db_nm) </w:t>
                    </w:r>
                    <w:r>
                      <w:rPr>
                        <w:color w:val="770087"/>
                        <w:sz w:val="22"/>
                      </w:rPr>
                      <w:t xml:space="preserve">VALUES </w:t>
                    </w:r>
                    <w:r>
                      <w:rPr>
                        <w:color w:val="333333"/>
                        <w:sz w:val="22"/>
                      </w:rPr>
                      <w:t>(</w:t>
                    </w:r>
                    <w:r>
                      <w:rPr>
                        <w:color w:val="116644"/>
                        <w:sz w:val="22"/>
                      </w:rPr>
                      <w:t>20</w:t>
                    </w:r>
                    <w:r>
                      <w:rPr>
                        <w:color w:val="333333"/>
                        <w:sz w:val="22"/>
                      </w:rPr>
                      <w:t>, database());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spacing w:before="10"/>
        <w:rPr>
          <w:rFonts w:ascii="仿宋"/>
          <w:sz w:val="16"/>
        </w:rPr>
      </w:pPr>
    </w:p>
    <w:p>
      <w:pPr>
        <w:pStyle w:val="5"/>
      </w:pPr>
      <w:r>
        <w:t>特点：可以一定程度减少数据的迁移。</w:t>
      </w:r>
    </w:p>
    <w:p>
      <w:pPr>
        <w:pStyle w:val="7"/>
        <w:spacing w:before="15"/>
        <w:rPr>
          <w:rFonts w:ascii="微软雅黑"/>
          <w:sz w:val="20"/>
        </w:rPr>
      </w:pPr>
    </w:p>
    <w:p>
      <w:pPr>
        <w:spacing w:before="0"/>
        <w:ind w:left="366" w:right="0" w:firstLine="0"/>
        <w:jc w:val="left"/>
        <w:rPr>
          <w:rFonts w:hint="eastAsia" w:ascii="Microsoft JhengHei" w:eastAsia="Microsoft JhengHei"/>
          <w:b/>
          <w:sz w:val="28"/>
        </w:rPr>
      </w:pPr>
      <w:bookmarkStart w:id="30" w:name="十进制取模分片（已演示）"/>
      <w:bookmarkEnd w:id="30"/>
      <w:r>
        <w:rPr>
          <w:rFonts w:hint="eastAsia" w:ascii="Microsoft JhengHei" w:eastAsia="Microsoft JhengHei"/>
          <w:b/>
          <w:sz w:val="28"/>
        </w:rPr>
        <w:t>十进制取模分片（已演示）</w:t>
      </w:r>
    </w:p>
    <w:p>
      <w:pPr>
        <w:pStyle w:val="7"/>
        <w:spacing w:before="16"/>
        <w:rPr>
          <w:rFonts w:ascii="Microsoft JhengHei"/>
          <w:b/>
          <w:sz w:val="21"/>
        </w:rPr>
      </w:pPr>
    </w:p>
    <w:p>
      <w:pPr>
        <w:spacing w:before="0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根据分片键进行十进制求模运算。</w:t>
      </w:r>
    </w:p>
    <w:p>
      <w:pPr>
        <w:pStyle w:val="7"/>
        <w:rPr>
          <w:rFonts w:ascii="微软雅黑"/>
          <w:sz w:val="13"/>
        </w:rPr>
      </w:pPr>
      <w:r>
        <w:pict>
          <v:shape id="_x0000_s1197" o:spid="_x0000_s1197" o:spt="202" type="#_x0000_t202" style="position:absolute;left:0pt;margin-left:15.95pt;margin-top:14.3pt;height:105.35pt;width:563.35pt;mso-position-horizontal-relative:page;mso-wrap-distance-bottom:0pt;mso-wrap-distance-top:0pt;z-index:2048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48"/>
                    <w:ind w:left="240"/>
                  </w:pPr>
                  <w:r>
                    <w:rPr>
                      <w:color w:val="117700"/>
                    </w:rPr>
                    <w:t xml:space="preserve">&lt;tableRule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>"mod-long"</w:t>
                  </w:r>
                  <w:r>
                    <w:rPr>
                      <w:color w:val="117700"/>
                    </w:rPr>
                    <w:t>&gt;</w:t>
                  </w:r>
                </w:p>
                <w:p>
                  <w:pPr>
                    <w:pStyle w:val="7"/>
                    <w:spacing w:before="59"/>
                    <w:ind w:left="102" w:right="9838"/>
                    <w:jc w:val="center"/>
                  </w:pPr>
                  <w:r>
                    <w:rPr>
                      <w:color w:val="117700"/>
                    </w:rPr>
                    <w:t>&lt;rule&gt;</w:t>
                  </w:r>
                </w:p>
                <w:p>
                  <w:pPr>
                    <w:pStyle w:val="7"/>
                    <w:spacing w:before="59"/>
                    <w:ind w:left="789"/>
                  </w:pPr>
                  <w:r>
                    <w:rPr>
                      <w:color w:val="117700"/>
                    </w:rPr>
                    <w:t>&lt;columns&gt;</w:t>
                  </w:r>
                  <w:r>
                    <w:rPr>
                      <w:color w:val="333333"/>
                    </w:rPr>
                    <w:t>sid</w:t>
                  </w:r>
                  <w:r>
                    <w:rPr>
                      <w:color w:val="117700"/>
                    </w:rPr>
                    <w:t>&lt;/columns&gt;</w:t>
                  </w:r>
                </w:p>
                <w:p>
                  <w:pPr>
                    <w:pStyle w:val="7"/>
                    <w:spacing w:before="59"/>
                    <w:ind w:left="789"/>
                  </w:pPr>
                  <w:r>
                    <w:rPr>
                      <w:color w:val="117700"/>
                    </w:rPr>
                    <w:t>&lt;algorithm&gt;</w:t>
                  </w:r>
                  <w:r>
                    <w:rPr>
                      <w:color w:val="333333"/>
                    </w:rPr>
                    <w:t>mod-long</w:t>
                  </w:r>
                  <w:r>
                    <w:rPr>
                      <w:color w:val="117700"/>
                    </w:rPr>
                    <w:t>&lt;/algorithm&gt;</w:t>
                  </w:r>
                </w:p>
                <w:p>
                  <w:pPr>
                    <w:pStyle w:val="7"/>
                    <w:spacing w:before="59"/>
                    <w:ind w:left="162" w:right="9838"/>
                    <w:jc w:val="center"/>
                  </w:pPr>
                  <w:r>
                    <w:rPr>
                      <w:color w:val="117700"/>
                    </w:rPr>
                    <w:t>&lt;/rule&gt;</w:t>
                  </w:r>
                </w:p>
                <w:p>
                  <w:pPr>
                    <w:pStyle w:val="7"/>
                    <w:spacing w:before="59"/>
                    <w:ind w:left="222" w:right="9838"/>
                    <w:jc w:val="center"/>
                  </w:pPr>
                  <w:r>
                    <w:rPr>
                      <w:color w:val="117700"/>
                    </w:rPr>
                    <w:t>&lt;/tableRule&gt;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rPr>
          <w:rFonts w:ascii="微软雅黑"/>
          <w:sz w:val="20"/>
        </w:rPr>
      </w:pPr>
    </w:p>
    <w:p>
      <w:pPr>
        <w:pStyle w:val="7"/>
        <w:spacing w:before="11"/>
        <w:rPr>
          <w:rFonts w:ascii="微软雅黑"/>
          <w:sz w:val="17"/>
        </w:rPr>
      </w:pPr>
      <w:r>
        <w:pict>
          <v:shape id="_x0000_s1198" o:spid="_x0000_s1198" o:spt="202" type="#_x0000_t202" style="position:absolute;left:0pt;margin-left:15.95pt;margin-top:18.55pt;height:74.15pt;width:563.35pt;mso-position-horizontal-relative:page;mso-wrap-distance-bottom:0pt;mso-wrap-distance-top:0pt;z-index:2048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49"/>
                    <w:ind w:left="240"/>
                  </w:pPr>
                  <w:r>
                    <w:rPr>
                      <w:color w:val="117700"/>
                    </w:rPr>
                    <w:t xml:space="preserve">&lt;function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"mod-long" </w:t>
                  </w:r>
                  <w:r>
                    <w:rPr>
                      <w:color w:val="0000CC"/>
                    </w:rPr>
                    <w:t>class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>"io.mycat.route.function.PartitionByMod"</w:t>
                  </w:r>
                  <w:r>
                    <w:rPr>
                      <w:color w:val="117700"/>
                    </w:rPr>
                    <w:t>&gt;</w:t>
                  </w:r>
                </w:p>
                <w:p>
                  <w:pPr>
                    <w:pStyle w:val="7"/>
                    <w:spacing w:before="59"/>
                    <w:ind w:left="460"/>
                  </w:pPr>
                  <w:r>
                    <w:rPr>
                      <w:color w:val="AA5400"/>
                    </w:rPr>
                    <w:t>&lt;!-- how many data nodes --&gt;</w:t>
                  </w:r>
                </w:p>
                <w:p>
                  <w:pPr>
                    <w:pStyle w:val="7"/>
                    <w:spacing w:before="59"/>
                    <w:ind w:left="460"/>
                  </w:pPr>
                  <w:r>
                    <w:rPr>
                      <w:color w:val="117700"/>
                    </w:rPr>
                    <w:t xml:space="preserve">&lt;property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>"count"</w:t>
                  </w:r>
                  <w:r>
                    <w:rPr>
                      <w:color w:val="117700"/>
                    </w:rPr>
                    <w:t>&gt;</w:t>
                  </w:r>
                  <w:r>
                    <w:rPr>
                      <w:color w:val="333333"/>
                    </w:rPr>
                    <w:t>3</w:t>
                  </w:r>
                  <w:r>
                    <w:rPr>
                      <w:color w:val="117700"/>
                    </w:rPr>
                    <w:t>&lt;/property&gt;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117700"/>
                    </w:rPr>
                    <w:t>&lt;/function&gt;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spacing w:before="1"/>
        <w:rPr>
          <w:rFonts w:ascii="微软雅黑"/>
          <w:sz w:val="12"/>
        </w:rPr>
      </w:pPr>
    </w:p>
    <w:p>
      <w:pPr>
        <w:spacing w:before="28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特点：分布均匀，但是迁移工作量比较大</w:t>
      </w:r>
    </w:p>
    <w:p>
      <w:pPr>
        <w:pStyle w:val="7"/>
        <w:spacing w:before="15"/>
        <w:rPr>
          <w:rFonts w:ascii="微软雅黑"/>
          <w:sz w:val="20"/>
        </w:rPr>
      </w:pPr>
    </w:p>
    <w:p>
      <w:pPr>
        <w:spacing w:before="0"/>
        <w:ind w:left="366" w:right="0" w:firstLine="0"/>
        <w:jc w:val="left"/>
        <w:rPr>
          <w:rFonts w:hint="eastAsia" w:ascii="Microsoft JhengHei" w:eastAsia="Microsoft JhengHei"/>
          <w:b/>
          <w:sz w:val="28"/>
        </w:rPr>
      </w:pPr>
      <w:bookmarkStart w:id="31" w:name="固定分片哈希"/>
      <w:bookmarkEnd w:id="31"/>
      <w:r>
        <w:rPr>
          <w:rFonts w:hint="eastAsia" w:ascii="Microsoft JhengHei" w:eastAsia="Microsoft JhengHei"/>
          <w:b/>
          <w:sz w:val="28"/>
        </w:rPr>
        <w:t>固定分片哈希</w:t>
      </w:r>
    </w:p>
    <w:p>
      <w:pPr>
        <w:pStyle w:val="7"/>
        <w:spacing w:before="16"/>
        <w:rPr>
          <w:rFonts w:ascii="Microsoft JhengHei"/>
          <w:b/>
          <w:sz w:val="21"/>
        </w:rPr>
      </w:pPr>
    </w:p>
    <w:p>
      <w:pPr>
        <w:spacing w:before="0" w:line="290" w:lineRule="auto"/>
        <w:ind w:left="366" w:right="564" w:firstLine="561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这是先求模得到逻辑分片号，再根据逻辑分片号直接映射到物理分片的一种散列算法。</w:t>
      </w:r>
    </w:p>
    <w:p>
      <w:pPr>
        <w:spacing w:before="0" w:line="515" w:lineRule="exact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建表语句：</w:t>
      </w:r>
    </w:p>
    <w:p>
      <w:pPr>
        <w:pStyle w:val="7"/>
        <w:spacing w:before="11"/>
        <w:rPr>
          <w:rFonts w:ascii="微软雅黑"/>
          <w:sz w:val="12"/>
        </w:rPr>
      </w:pPr>
      <w:r>
        <w:pict>
          <v:group id="_x0000_s1199" o:spid="_x0000_s1199" o:spt="203" style="position:absolute;left:0pt;margin-left:15.55pt;margin-top:13.95pt;height:37.95pt;width:564.1pt;mso-position-horizontal-relative:page;mso-wrap-distance-bottom:0pt;mso-wrap-distance-top:0pt;z-index:2048;mso-width-relative:page;mso-height-relative:page;" coordorigin="312,280" coordsize="11282,759">
            <o:lock v:ext="edit"/>
            <v:line id="_x0000_s1200" o:spid="_x0000_s1200" o:spt="20" style="position:absolute;left:312;top:287;height:0;width:11281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201" o:spid="_x0000_s1201" o:spt="20" style="position:absolute;left:319;top:280;height:447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202" o:spid="_x0000_s1202" o:spt="20" style="position:absolute;left:11586;top:294;height:433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203" o:spid="_x0000_s1203" o:spt="20" style="position:absolute;left:319;top:727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204" o:spid="_x0000_s1204" o:spt="20" style="position:absolute;left:11586;top:727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shape id="_x0000_s1205" o:spid="_x0000_s1205" o:spt="202" type="#_x0000_t202" style="position:absolute;left:326;top:294;height:745;width:11253;" fillcolor="#F8F8F8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49"/>
                      <w:ind w:left="24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770087"/>
                        <w:sz w:val="22"/>
                      </w:rPr>
                      <w:t xml:space="preserve">CREATE TABLE </w:t>
                    </w:r>
                    <w:r>
                      <w:rPr>
                        <w:color w:val="333333"/>
                        <w:sz w:val="22"/>
                      </w:rPr>
                      <w:t>`sharding_by_long` (</w:t>
                    </w:r>
                  </w:p>
                  <w:p>
                    <w:pPr>
                      <w:spacing w:before="59"/>
                      <w:ind w:left="24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333333"/>
                        <w:sz w:val="22"/>
                      </w:rPr>
                      <w:t xml:space="preserve">`id` </w:t>
                    </w:r>
                    <w:r>
                      <w:rPr>
                        <w:color w:val="3300AA"/>
                        <w:sz w:val="22"/>
                      </w:rPr>
                      <w:t>int</w:t>
                    </w:r>
                    <w:r>
                      <w:rPr>
                        <w:color w:val="333333"/>
                        <w:sz w:val="22"/>
                      </w:rPr>
                      <w:t>(</w:t>
                    </w:r>
                    <w:r>
                      <w:rPr>
                        <w:color w:val="116644"/>
                        <w:sz w:val="22"/>
                      </w:rPr>
                      <w:t>10</w:t>
                    </w:r>
                    <w:r>
                      <w:rPr>
                        <w:color w:val="333333"/>
                        <w:sz w:val="22"/>
                      </w:rPr>
                      <w:t xml:space="preserve">) DEFAULT </w:t>
                    </w:r>
                    <w:r>
                      <w:rPr>
                        <w:color w:val="211199"/>
                        <w:sz w:val="22"/>
                      </w:rPr>
                      <w:t>NULL</w:t>
                    </w:r>
                    <w:r>
                      <w:rPr>
                        <w:color w:val="333333"/>
                        <w:sz w:val="22"/>
                      </w:rPr>
                      <w:t>,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rPr>
          <w:rFonts w:ascii="微软雅黑"/>
          <w:sz w:val="20"/>
        </w:rPr>
      </w:pPr>
    </w:p>
    <w:p>
      <w:pPr>
        <w:pStyle w:val="7"/>
        <w:spacing w:before="5"/>
        <w:rPr>
          <w:rFonts w:ascii="微软雅黑"/>
          <w:sz w:val="27"/>
        </w:rPr>
      </w:pPr>
    </w:p>
    <w:p>
      <w:pPr>
        <w:pStyle w:val="6"/>
        <w:spacing w:before="52"/>
      </w:pPr>
      <w:r>
        <w:t>18</w:t>
      </w:r>
    </w:p>
    <w:p>
      <w:pPr>
        <w:spacing w:after="0"/>
        <w:sectPr>
          <w:pgSz w:w="11910" w:h="16840"/>
          <w:pgMar w:top="800" w:right="0" w:bottom="280" w:left="200" w:header="720" w:footer="720" w:gutter="0"/>
        </w:sectPr>
      </w:pPr>
    </w:p>
    <w:p>
      <w:pPr>
        <w:pStyle w:val="7"/>
        <w:spacing w:before="7"/>
        <w:rPr>
          <w:rFonts w:ascii="仿宋"/>
          <w:sz w:val="18"/>
        </w:rPr>
      </w:pPr>
      <w:r>
        <w:pict>
          <v:group id="_x0000_s1206" o:spid="_x0000_s1206" o:spt="203" style="position:absolute;left:0pt;margin-left:15.55pt;margin-top:14.25pt;height:36.95pt;width:564.1pt;mso-position-horizontal-relative:page;mso-wrap-distance-bottom:0pt;mso-wrap-distance-top:0pt;z-index:2048;mso-width-relative:page;mso-height-relative:page;" coordorigin="312,285" coordsize="11282,739">
            <o:lock v:ext="edit"/>
            <v:line id="_x0000_s1207" o:spid="_x0000_s1207" o:spt="20" style="position:absolute;left:319;top:285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208" o:spid="_x0000_s1208" o:spt="20" style="position:absolute;left:312;top:1016;height:0;width:11281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209" o:spid="_x0000_s1209" o:spt="20" style="position:absolute;left:319;top:597;height:427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210" o:spid="_x0000_s1210" o:spt="20" style="position:absolute;left:11586;top:285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211" o:spid="_x0000_s1211" o:spt="20" style="position:absolute;left:11586;top:597;height:427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shape id="_x0000_s1212" o:spid="_x0000_s1212" o:spt="202" type="#_x0000_t202" style="position:absolute;left:326;top:285;height:724;width:11253;" fillcolor="#F8F8F8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8"/>
                      <w:ind w:left="24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333333"/>
                        <w:sz w:val="22"/>
                      </w:rPr>
                      <w:t xml:space="preserve">`db_nm` </w:t>
                    </w:r>
                    <w:r>
                      <w:rPr>
                        <w:color w:val="3300AA"/>
                        <w:sz w:val="22"/>
                      </w:rPr>
                      <w:t>varchar</w:t>
                    </w:r>
                    <w:r>
                      <w:rPr>
                        <w:color w:val="333333"/>
                        <w:sz w:val="22"/>
                      </w:rPr>
                      <w:t>(</w:t>
                    </w:r>
                    <w:r>
                      <w:rPr>
                        <w:color w:val="116644"/>
                        <w:sz w:val="22"/>
                      </w:rPr>
                      <w:t>20</w:t>
                    </w:r>
                    <w:r>
                      <w:rPr>
                        <w:color w:val="333333"/>
                        <w:sz w:val="22"/>
                      </w:rPr>
                      <w:t xml:space="preserve">) DEFAULT </w:t>
                    </w:r>
                    <w:r>
                      <w:rPr>
                        <w:color w:val="211199"/>
                        <w:sz w:val="22"/>
                      </w:rPr>
                      <w:t>NULL</w:t>
                    </w:r>
                  </w:p>
                  <w:p>
                    <w:pPr>
                      <w:spacing w:before="59"/>
                      <w:ind w:left="24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333333"/>
                        <w:sz w:val="22"/>
                      </w:rPr>
                      <w:t>) ENGINE=InnoDB DEFAULT CHARSET=utf8;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spacing w:before="10"/>
        <w:rPr>
          <w:rFonts w:ascii="仿宋"/>
          <w:sz w:val="16"/>
        </w:rPr>
      </w:pPr>
    </w:p>
    <w:p>
      <w:pPr>
        <w:pStyle w:val="5"/>
      </w:pPr>
      <w:r>
        <w:t>逻辑表</w:t>
      </w:r>
    </w:p>
    <w:p>
      <w:pPr>
        <w:pStyle w:val="7"/>
        <w:spacing w:before="17"/>
        <w:rPr>
          <w:rFonts w:ascii="微软雅黑"/>
          <w:sz w:val="12"/>
        </w:rPr>
      </w:pPr>
      <w:r>
        <w:pict>
          <v:shape id="_x0000_s1213" o:spid="_x0000_s1213" o:spt="202" type="#_x0000_t202" style="position:absolute;left:0pt;margin-left:15.95pt;margin-top:14.25pt;height:58.55pt;width:563.35pt;mso-position-horizontal-relative:page;mso-wrap-distance-bottom:0pt;mso-wrap-distance-top:0pt;z-index:2048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50"/>
                    <w:ind w:left="240"/>
                  </w:pPr>
                  <w:r>
                    <w:rPr>
                      <w:color w:val="117700"/>
                    </w:rPr>
                    <w:t xml:space="preserve">&lt;schema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"test" </w:t>
                  </w:r>
                  <w:r>
                    <w:rPr>
                      <w:color w:val="0000CC"/>
                    </w:rPr>
                    <w:t>checkSQLschema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"false" </w:t>
                  </w:r>
                  <w:r>
                    <w:rPr>
                      <w:color w:val="0000CC"/>
                    </w:rPr>
                    <w:t>sqlMaxLimit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>"100"</w:t>
                  </w:r>
                  <w:r>
                    <w:rPr>
                      <w:color w:val="117700"/>
                    </w:rPr>
                    <w:t>&gt;</w:t>
                  </w:r>
                </w:p>
                <w:p>
                  <w:pPr>
                    <w:pStyle w:val="7"/>
                    <w:spacing w:before="59"/>
                    <w:ind w:left="460"/>
                  </w:pPr>
                  <w:r>
                    <w:rPr>
                      <w:color w:val="117700"/>
                    </w:rPr>
                    <w:t xml:space="preserve">&lt;table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"sharding_by_long" </w:t>
                  </w:r>
                  <w:r>
                    <w:rPr>
                      <w:color w:val="0000CC"/>
                    </w:rPr>
                    <w:t>dataNode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"dn$1-3" </w:t>
                  </w:r>
                  <w:r>
                    <w:rPr>
                      <w:color w:val="0000CC"/>
                    </w:rPr>
                    <w:t>rule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"qs-sharding-by-long" </w:t>
                  </w:r>
                  <w:r>
                    <w:rPr>
                      <w:color w:val="117700"/>
                    </w:rPr>
                    <w:t>/&gt;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117700"/>
                    </w:rPr>
                    <w:t>&lt;/schema&gt;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spacing w:before="2"/>
        <w:rPr>
          <w:rFonts w:ascii="微软雅黑"/>
          <w:sz w:val="12"/>
        </w:rPr>
      </w:pPr>
    </w:p>
    <w:p>
      <w:pPr>
        <w:spacing w:before="28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分片规则</w:t>
      </w:r>
    </w:p>
    <w:p>
      <w:pPr>
        <w:pStyle w:val="7"/>
        <w:spacing w:before="16"/>
        <w:rPr>
          <w:rFonts w:ascii="微软雅黑"/>
          <w:sz w:val="12"/>
        </w:rPr>
      </w:pPr>
      <w:r>
        <w:pict>
          <v:shape id="_x0000_s1214" o:spid="_x0000_s1214" o:spt="202" type="#_x0000_t202" style="position:absolute;left:0pt;margin-left:15.95pt;margin-top:14.2pt;height:105.35pt;width:563.35pt;mso-position-horizontal-relative:page;mso-wrap-distance-bottom:0pt;mso-wrap-distance-top:0pt;z-index:2048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48"/>
                    <w:ind w:left="240"/>
                  </w:pPr>
                  <w:r>
                    <w:rPr>
                      <w:color w:val="117700"/>
                    </w:rPr>
                    <w:t xml:space="preserve">&lt;tableRule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>"qs-sharding-by-long"</w:t>
                  </w:r>
                  <w:r>
                    <w:rPr>
                      <w:color w:val="117700"/>
                    </w:rPr>
                    <w:t>&gt;</w:t>
                  </w:r>
                </w:p>
                <w:p>
                  <w:pPr>
                    <w:pStyle w:val="7"/>
                    <w:spacing w:before="59"/>
                    <w:ind w:left="102" w:right="9838"/>
                    <w:jc w:val="center"/>
                  </w:pPr>
                  <w:r>
                    <w:rPr>
                      <w:color w:val="117700"/>
                    </w:rPr>
                    <w:t>&lt;rule&gt;</w:t>
                  </w:r>
                </w:p>
                <w:p>
                  <w:pPr>
                    <w:pStyle w:val="7"/>
                    <w:spacing w:before="59"/>
                    <w:ind w:left="789"/>
                  </w:pPr>
                  <w:r>
                    <w:rPr>
                      <w:color w:val="117700"/>
                    </w:rPr>
                    <w:t>&lt;columns&gt;</w:t>
                  </w:r>
                  <w:r>
                    <w:rPr>
                      <w:color w:val="333333"/>
                    </w:rPr>
                    <w:t>id</w:t>
                  </w:r>
                  <w:r>
                    <w:rPr>
                      <w:color w:val="117700"/>
                    </w:rPr>
                    <w:t>&lt;/columns&gt;</w:t>
                  </w:r>
                </w:p>
                <w:p>
                  <w:pPr>
                    <w:pStyle w:val="7"/>
                    <w:spacing w:before="59"/>
                    <w:ind w:left="789"/>
                  </w:pPr>
                  <w:r>
                    <w:rPr>
                      <w:color w:val="117700"/>
                    </w:rPr>
                    <w:t>&lt;algorithm&gt;</w:t>
                  </w:r>
                  <w:r>
                    <w:rPr>
                      <w:color w:val="333333"/>
                    </w:rPr>
                    <w:t>qs-sharding-by-long</w:t>
                  </w:r>
                  <w:r>
                    <w:rPr>
                      <w:color w:val="117700"/>
                    </w:rPr>
                    <w:t>&lt;/algorithm&gt;</w:t>
                  </w:r>
                </w:p>
                <w:p>
                  <w:pPr>
                    <w:pStyle w:val="7"/>
                    <w:spacing w:before="59"/>
                    <w:ind w:left="162" w:right="9838"/>
                    <w:jc w:val="center"/>
                  </w:pPr>
                  <w:r>
                    <w:rPr>
                      <w:color w:val="117700"/>
                    </w:rPr>
                    <w:t>&lt;/rule&gt;</w:t>
                  </w:r>
                </w:p>
                <w:p>
                  <w:pPr>
                    <w:pStyle w:val="7"/>
                    <w:spacing w:before="59"/>
                    <w:ind w:left="222" w:right="9838"/>
                    <w:jc w:val="center"/>
                  </w:pPr>
                  <w:r>
                    <w:rPr>
                      <w:color w:val="117700"/>
                    </w:rPr>
                    <w:t>&lt;/tableRule&gt;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rPr>
          <w:rFonts w:ascii="微软雅黑"/>
          <w:sz w:val="12"/>
        </w:rPr>
      </w:pPr>
    </w:p>
    <w:p>
      <w:pPr>
        <w:spacing w:before="28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平均分成 8 片（%1024 的余数，1024=128*8）：</w:t>
      </w:r>
    </w:p>
    <w:p>
      <w:pPr>
        <w:pStyle w:val="7"/>
        <w:rPr>
          <w:rFonts w:ascii="微软雅黑"/>
          <w:sz w:val="13"/>
        </w:rPr>
      </w:pPr>
      <w:r>
        <w:pict>
          <v:shape id="_x0000_s1215" o:spid="_x0000_s1215" o:spt="202" type="#_x0000_t202" style="position:absolute;left:0pt;margin-left:15.95pt;margin-top:14.3pt;height:74.15pt;width:563.35pt;mso-position-horizontal-relative:page;mso-wrap-distance-bottom:0pt;mso-wrap-distance-top:0pt;z-index:2048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49"/>
                    <w:ind w:left="240"/>
                  </w:pPr>
                  <w:r>
                    <w:rPr>
                      <w:color w:val="117700"/>
                    </w:rPr>
                    <w:t xml:space="preserve">&lt;function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"qs-sharding-by-long" </w:t>
                  </w:r>
                  <w:r>
                    <w:rPr>
                      <w:color w:val="0000CC"/>
                    </w:rPr>
                    <w:t>class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>"io.mycat.route.function.PartitionByLong"</w:t>
                  </w:r>
                  <w:r>
                    <w:rPr>
                      <w:color w:val="117700"/>
                    </w:rPr>
                    <w:t>&gt;</w:t>
                  </w:r>
                </w:p>
                <w:p>
                  <w:pPr>
                    <w:pStyle w:val="7"/>
                    <w:spacing w:before="59"/>
                    <w:ind w:left="460"/>
                  </w:pPr>
                  <w:r>
                    <w:rPr>
                      <w:color w:val="117700"/>
                    </w:rPr>
                    <w:t xml:space="preserve">&lt;property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>"partitionCount"</w:t>
                  </w:r>
                  <w:r>
                    <w:rPr>
                      <w:color w:val="117700"/>
                    </w:rPr>
                    <w:t>&gt;</w:t>
                  </w:r>
                  <w:r>
                    <w:rPr>
                      <w:color w:val="333333"/>
                    </w:rPr>
                    <w:t>8</w:t>
                  </w:r>
                  <w:r>
                    <w:rPr>
                      <w:color w:val="117700"/>
                    </w:rPr>
                    <w:t>&lt;/property&gt;</w:t>
                  </w:r>
                </w:p>
                <w:p>
                  <w:pPr>
                    <w:pStyle w:val="7"/>
                    <w:spacing w:before="59"/>
                    <w:ind w:left="460"/>
                  </w:pPr>
                  <w:r>
                    <w:rPr>
                      <w:color w:val="117700"/>
                    </w:rPr>
                    <w:t xml:space="preserve">&lt;property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>"partitionLength"</w:t>
                  </w:r>
                  <w:r>
                    <w:rPr>
                      <w:color w:val="117700"/>
                    </w:rPr>
                    <w:t>&gt;</w:t>
                  </w:r>
                  <w:r>
                    <w:rPr>
                      <w:color w:val="333333"/>
                    </w:rPr>
                    <w:t>128</w:t>
                  </w:r>
                  <w:r>
                    <w:rPr>
                      <w:color w:val="117700"/>
                    </w:rPr>
                    <w:t>&lt;/property&gt;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117700"/>
                    </w:rPr>
                    <w:t>&lt;/function&gt;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spacing w:before="16"/>
        <w:rPr>
          <w:rFonts w:ascii="微软雅黑"/>
          <w:sz w:val="7"/>
        </w:rPr>
      </w:pPr>
    </w:p>
    <w:p>
      <w:pPr>
        <w:pStyle w:val="11"/>
        <w:numPr>
          <w:ilvl w:val="0"/>
          <w:numId w:val="5"/>
        </w:numPr>
        <w:tabs>
          <w:tab w:val="left" w:pos="520"/>
        </w:tabs>
        <w:spacing w:before="73" w:after="0" w:line="240" w:lineRule="auto"/>
        <w:ind w:left="520" w:right="0" w:hanging="154"/>
        <w:jc w:val="left"/>
        <w:rPr>
          <w:sz w:val="21"/>
        </w:rPr>
      </w:pPr>
      <w:r>
        <w:rPr>
          <w:rFonts w:ascii="Calibri" w:hAnsi="Calibri" w:eastAsia="Calibri"/>
          <w:sz w:val="21"/>
        </w:rPr>
        <w:t>partitionCount</w:t>
      </w:r>
      <w:r>
        <w:rPr>
          <w:rFonts w:ascii="Calibri" w:hAnsi="Calibri" w:eastAsia="Calibri"/>
          <w:spacing w:val="3"/>
          <w:sz w:val="21"/>
        </w:rPr>
        <w:t xml:space="preserve"> </w:t>
      </w:r>
      <w:r>
        <w:rPr>
          <w:sz w:val="21"/>
        </w:rPr>
        <w:t>为指定分片个数列表。</w:t>
      </w:r>
    </w:p>
    <w:p>
      <w:pPr>
        <w:pStyle w:val="11"/>
        <w:numPr>
          <w:ilvl w:val="0"/>
          <w:numId w:val="5"/>
        </w:numPr>
        <w:tabs>
          <w:tab w:val="left" w:pos="520"/>
        </w:tabs>
        <w:spacing w:before="43" w:after="0" w:line="240" w:lineRule="auto"/>
        <w:ind w:left="520" w:right="0" w:hanging="154"/>
        <w:jc w:val="left"/>
        <w:rPr>
          <w:sz w:val="2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626110</wp:posOffset>
            </wp:positionH>
            <wp:positionV relativeFrom="paragraph">
              <wp:posOffset>275590</wp:posOffset>
            </wp:positionV>
            <wp:extent cx="6824980" cy="661035"/>
            <wp:effectExtent l="0" t="0" r="0" b="0"/>
            <wp:wrapTopAndBottom/>
            <wp:docPr id="6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15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5063" cy="66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eastAsia="Calibri"/>
          <w:sz w:val="21"/>
        </w:rPr>
        <w:t>partitionLength</w:t>
      </w:r>
      <w:r>
        <w:rPr>
          <w:rFonts w:ascii="Calibri" w:hAnsi="Calibri" w:eastAsia="Calibri"/>
          <w:spacing w:val="2"/>
          <w:sz w:val="21"/>
        </w:rPr>
        <w:t xml:space="preserve"> </w:t>
      </w:r>
      <w:r>
        <w:rPr>
          <w:sz w:val="21"/>
        </w:rPr>
        <w:t>为分片范围列表。</w:t>
      </w:r>
    </w:p>
    <w:p>
      <w:pPr>
        <w:pStyle w:val="5"/>
        <w:spacing w:before="130"/>
      </w:pPr>
      <w:r>
        <w:t>第二个例子：</w:t>
      </w:r>
    </w:p>
    <w:p>
      <w:pPr>
        <w:spacing w:before="108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两个数组，分成不均匀的 3 个节点（%1024 的余数，1024=2*256+1*512）：</w:t>
      </w:r>
    </w:p>
    <w:p>
      <w:pPr>
        <w:pStyle w:val="7"/>
        <w:spacing w:before="17"/>
        <w:rPr>
          <w:rFonts w:ascii="微软雅黑"/>
          <w:sz w:val="12"/>
        </w:rPr>
      </w:pPr>
      <w:r>
        <w:pict>
          <v:shape id="_x0000_s1216" o:spid="_x0000_s1216" o:spt="202" type="#_x0000_t202" style="position:absolute;left:0pt;margin-left:15.95pt;margin-top:14.3pt;height:74.15pt;width:563.35pt;mso-position-horizontal-relative:page;mso-wrap-distance-bottom:0pt;mso-wrap-distance-top:0pt;z-index:2048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50"/>
                    <w:ind w:left="240"/>
                  </w:pPr>
                  <w:r>
                    <w:rPr>
                      <w:color w:val="117700"/>
                    </w:rPr>
                    <w:t xml:space="preserve">&lt;function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"qs-sharding-by-long" </w:t>
                  </w:r>
                  <w:r>
                    <w:rPr>
                      <w:color w:val="0000CC"/>
                    </w:rPr>
                    <w:t>class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>"io.mycat.route.function.PartitionByLong"</w:t>
                  </w:r>
                  <w:r>
                    <w:rPr>
                      <w:color w:val="117700"/>
                    </w:rPr>
                    <w:t>&gt;</w:t>
                  </w:r>
                </w:p>
                <w:p>
                  <w:pPr>
                    <w:pStyle w:val="7"/>
                    <w:spacing w:before="59"/>
                    <w:ind w:left="460"/>
                  </w:pPr>
                  <w:r>
                    <w:rPr>
                      <w:color w:val="117700"/>
                    </w:rPr>
                    <w:t xml:space="preserve">&lt;property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>"partitionCount"</w:t>
                  </w:r>
                  <w:r>
                    <w:rPr>
                      <w:color w:val="117700"/>
                    </w:rPr>
                    <w:t>&gt;</w:t>
                  </w:r>
                  <w:r>
                    <w:rPr>
                      <w:color w:val="333333"/>
                    </w:rPr>
                    <w:t>2,1</w:t>
                  </w:r>
                  <w:r>
                    <w:rPr>
                      <w:color w:val="117700"/>
                    </w:rPr>
                    <w:t>&lt;/property&gt;</w:t>
                  </w:r>
                </w:p>
                <w:p>
                  <w:pPr>
                    <w:pStyle w:val="7"/>
                    <w:spacing w:before="59"/>
                    <w:ind w:left="460"/>
                  </w:pPr>
                  <w:r>
                    <w:rPr>
                      <w:color w:val="117700"/>
                    </w:rPr>
                    <w:t xml:space="preserve">&lt;property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>"partitionLength"</w:t>
                  </w:r>
                  <w:r>
                    <w:rPr>
                      <w:color w:val="117700"/>
                    </w:rPr>
                    <w:t>&gt;</w:t>
                  </w:r>
                  <w:r>
                    <w:rPr>
                      <w:color w:val="333333"/>
                    </w:rPr>
                    <w:t>256,512</w:t>
                  </w:r>
                  <w:r>
                    <w:rPr>
                      <w:color w:val="117700"/>
                    </w:rPr>
                    <w:t>&lt;/property&gt;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117700"/>
                    </w:rPr>
                    <w:t>&lt;/function&gt;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spacing w:before="10"/>
        <w:rPr>
          <w:rFonts w:ascii="微软雅黑"/>
          <w:sz w:val="14"/>
        </w:rPr>
      </w:pPr>
    </w:p>
    <w:p>
      <w:pPr>
        <w:pStyle w:val="6"/>
        <w:spacing w:before="52"/>
      </w:pPr>
      <w:r>
        <w:t>19</w:t>
      </w:r>
    </w:p>
    <w:p>
      <w:pPr>
        <w:spacing w:after="0"/>
        <w:sectPr>
          <w:pgSz w:w="11910" w:h="16840"/>
          <w:pgMar w:top="800" w:right="0" w:bottom="280" w:left="200" w:header="720" w:footer="720" w:gutter="0"/>
        </w:sectPr>
      </w:pPr>
    </w:p>
    <w:p>
      <w:pPr>
        <w:pStyle w:val="7"/>
        <w:spacing w:before="3"/>
        <w:rPr>
          <w:rFonts w:ascii="仿宋"/>
          <w:sz w:val="24"/>
        </w:rPr>
      </w:pPr>
    </w:p>
    <w:p>
      <w:pPr>
        <w:pStyle w:val="5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626110</wp:posOffset>
            </wp:positionH>
            <wp:positionV relativeFrom="paragraph">
              <wp:posOffset>384175</wp:posOffset>
            </wp:positionV>
            <wp:extent cx="6301740" cy="784860"/>
            <wp:effectExtent l="0" t="0" r="0" b="0"/>
            <wp:wrapTopAndBottom/>
            <wp:docPr id="6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16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784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 个节点，对 1024 取模余数的分布</w:t>
      </w:r>
    </w:p>
    <w:p>
      <w:pPr>
        <w:pStyle w:val="7"/>
        <w:spacing w:before="9"/>
        <w:rPr>
          <w:rFonts w:ascii="微软雅黑"/>
          <w:sz w:val="18"/>
        </w:rPr>
      </w:pPr>
    </w:p>
    <w:p>
      <w:pPr>
        <w:spacing w:before="1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测试语句</w:t>
      </w:r>
    </w:p>
    <w:p>
      <w:pPr>
        <w:pStyle w:val="7"/>
        <w:spacing w:before="17"/>
        <w:rPr>
          <w:rFonts w:ascii="微软雅黑"/>
          <w:sz w:val="12"/>
        </w:rPr>
      </w:pPr>
      <w:r>
        <w:pict>
          <v:shape id="_x0000_s1217" o:spid="_x0000_s1217" o:spt="202" type="#_x0000_t202" style="position:absolute;left:0pt;margin-left:15.95pt;margin-top:14.3pt;height:58.55pt;width:563.35pt;mso-position-horizontal-relative:page;mso-wrap-distance-bottom:0pt;mso-wrap-distance-top:0pt;z-index:2048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49" w:line="295" w:lineRule="auto"/>
                    <w:ind w:left="240" w:right="4301"/>
                    <w:jc w:val="both"/>
                  </w:pPr>
                  <w:r>
                    <w:rPr>
                      <w:color w:val="770087"/>
                    </w:rPr>
                    <w:t xml:space="preserve">INSERT INTO </w:t>
                  </w:r>
                  <w:r>
                    <w:rPr>
                      <w:color w:val="333333"/>
                    </w:rPr>
                    <w:t xml:space="preserve">`sharding_by_long` (id,db_nm) </w:t>
                  </w:r>
                  <w:r>
                    <w:rPr>
                      <w:color w:val="770087"/>
                    </w:rPr>
                    <w:t xml:space="preserve">VALUES 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116644"/>
                    </w:rPr>
                    <w:t>222</w:t>
                  </w:r>
                  <w:r>
                    <w:rPr>
                      <w:color w:val="333333"/>
                    </w:rPr>
                    <w:t xml:space="preserve">, database()); </w:t>
                  </w:r>
                  <w:r>
                    <w:rPr>
                      <w:color w:val="770087"/>
                    </w:rPr>
                    <w:t xml:space="preserve">INSERT INTO </w:t>
                  </w:r>
                  <w:r>
                    <w:rPr>
                      <w:color w:val="333333"/>
                    </w:rPr>
                    <w:t xml:space="preserve">`sharding_by_long` (id,db_nm) </w:t>
                  </w:r>
                  <w:r>
                    <w:rPr>
                      <w:color w:val="770087"/>
                    </w:rPr>
                    <w:t xml:space="preserve">VALUES 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116644"/>
                    </w:rPr>
                    <w:t>333</w:t>
                  </w:r>
                  <w:r>
                    <w:rPr>
                      <w:color w:val="333333"/>
                    </w:rPr>
                    <w:t xml:space="preserve">, database()); </w:t>
                  </w:r>
                  <w:r>
                    <w:rPr>
                      <w:color w:val="770087"/>
                    </w:rPr>
                    <w:t xml:space="preserve">INSERT INTO </w:t>
                  </w:r>
                  <w:r>
                    <w:rPr>
                      <w:color w:val="333333"/>
                    </w:rPr>
                    <w:t xml:space="preserve">`sharding_by_long` (id,db_nm) </w:t>
                  </w:r>
                  <w:r>
                    <w:rPr>
                      <w:color w:val="770087"/>
                    </w:rPr>
                    <w:t xml:space="preserve">VALUES 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116644"/>
                    </w:rPr>
                    <w:t>666</w:t>
                  </w:r>
                  <w:r>
                    <w:rPr>
                      <w:color w:val="333333"/>
                    </w:rPr>
                    <w:t>, database());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spacing w:before="1"/>
        <w:rPr>
          <w:rFonts w:ascii="微软雅黑"/>
          <w:sz w:val="12"/>
        </w:rPr>
      </w:pPr>
    </w:p>
    <w:p>
      <w:pPr>
        <w:spacing w:before="28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特点：在一定范围内id 是连续分布的。</w:t>
      </w:r>
    </w:p>
    <w:p>
      <w:pPr>
        <w:pStyle w:val="7"/>
        <w:spacing w:before="15"/>
        <w:rPr>
          <w:rFonts w:ascii="微软雅黑"/>
          <w:sz w:val="20"/>
        </w:rPr>
      </w:pPr>
    </w:p>
    <w:p>
      <w:pPr>
        <w:spacing w:before="0"/>
        <w:ind w:left="366" w:right="0" w:firstLine="0"/>
        <w:jc w:val="left"/>
        <w:rPr>
          <w:rFonts w:hint="eastAsia" w:ascii="Microsoft JhengHei" w:eastAsia="Microsoft JhengHei"/>
          <w:b/>
          <w:sz w:val="28"/>
        </w:rPr>
      </w:pPr>
      <w:bookmarkStart w:id="32" w:name="取模范围分片"/>
      <w:bookmarkEnd w:id="32"/>
      <w:r>
        <w:rPr>
          <w:rFonts w:hint="eastAsia" w:ascii="Microsoft JhengHei" w:eastAsia="Microsoft JhengHei"/>
          <w:b/>
          <w:sz w:val="28"/>
        </w:rPr>
        <w:t>取模范围分片</w:t>
      </w:r>
    </w:p>
    <w:p>
      <w:pPr>
        <w:pStyle w:val="7"/>
        <w:spacing w:before="16"/>
        <w:rPr>
          <w:rFonts w:ascii="Microsoft JhengHei"/>
          <w:b/>
          <w:sz w:val="21"/>
        </w:rPr>
      </w:pPr>
    </w:p>
    <w:p>
      <w:pPr>
        <w:spacing w:before="0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逻辑表</w:t>
      </w:r>
    </w:p>
    <w:p>
      <w:pPr>
        <w:pStyle w:val="7"/>
        <w:rPr>
          <w:rFonts w:ascii="微软雅黑"/>
          <w:sz w:val="13"/>
        </w:rPr>
      </w:pPr>
      <w:r>
        <w:pict>
          <v:shape id="_x0000_s1218" o:spid="_x0000_s1218" o:spt="202" type="#_x0000_t202" style="position:absolute;left:0pt;margin-left:15.95pt;margin-top:14.3pt;height:58.55pt;width:563.35pt;mso-position-horizontal-relative:page;mso-wrap-distance-bottom:0pt;mso-wrap-distance-top:0pt;z-index:2048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48"/>
                    <w:ind w:left="240"/>
                  </w:pPr>
                  <w:r>
                    <w:rPr>
                      <w:color w:val="117700"/>
                    </w:rPr>
                    <w:t xml:space="preserve">&lt;schema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"test" </w:t>
                  </w:r>
                  <w:r>
                    <w:rPr>
                      <w:color w:val="0000CC"/>
                    </w:rPr>
                    <w:t>checkSQLschema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"false" </w:t>
                  </w:r>
                  <w:r>
                    <w:rPr>
                      <w:color w:val="0000CC"/>
                    </w:rPr>
                    <w:t>sqlMaxLimit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>"100"</w:t>
                  </w:r>
                  <w:r>
                    <w:rPr>
                      <w:color w:val="117700"/>
                    </w:rPr>
                    <w:t>&gt;</w:t>
                  </w:r>
                </w:p>
                <w:p>
                  <w:pPr>
                    <w:pStyle w:val="7"/>
                    <w:spacing w:before="59"/>
                    <w:ind w:left="460"/>
                  </w:pPr>
                  <w:r>
                    <w:rPr>
                      <w:color w:val="117700"/>
                    </w:rPr>
                    <w:t xml:space="preserve">&lt;table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"sharding_by_pattern" </w:t>
                  </w:r>
                  <w:r>
                    <w:rPr>
                      <w:color w:val="0000CC"/>
                    </w:rPr>
                    <w:t>primaryKey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"id" </w:t>
                  </w:r>
                  <w:r>
                    <w:rPr>
                      <w:color w:val="0000CC"/>
                    </w:rPr>
                    <w:t>dataNode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"dn$0-10" </w:t>
                  </w:r>
                  <w:r>
                    <w:rPr>
                      <w:color w:val="0000CC"/>
                    </w:rPr>
                    <w:t>rule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"qs-sharding-by-pattern" </w:t>
                  </w:r>
                  <w:r>
                    <w:rPr>
                      <w:color w:val="117700"/>
                    </w:rPr>
                    <w:t>/&gt;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117700"/>
                    </w:rPr>
                    <w:t>&lt;/schema&gt;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spacing w:before="1"/>
        <w:rPr>
          <w:rFonts w:ascii="微软雅黑"/>
          <w:sz w:val="12"/>
        </w:rPr>
      </w:pPr>
    </w:p>
    <w:p>
      <w:pPr>
        <w:spacing w:before="28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pacing w:val="-2"/>
          <w:sz w:val="28"/>
        </w:rPr>
        <w:t>建表语句</w:t>
      </w:r>
    </w:p>
    <w:p>
      <w:pPr>
        <w:pStyle w:val="7"/>
        <w:spacing w:before="17"/>
        <w:rPr>
          <w:rFonts w:ascii="微软雅黑"/>
          <w:sz w:val="12"/>
        </w:rPr>
      </w:pPr>
      <w:r>
        <w:pict>
          <v:shape id="_x0000_s1219" o:spid="_x0000_s1219" o:spt="202" type="#_x0000_t202" style="position:absolute;left:0pt;margin-left:15.95pt;margin-top:14.25pt;height:74.15pt;width:563.35pt;mso-position-horizontal-relative:page;mso-wrap-distance-bottom:0pt;mso-wrap-distance-top:0pt;z-index:2048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49"/>
                    <w:ind w:left="240"/>
                  </w:pPr>
                  <w:r>
                    <w:rPr>
                      <w:color w:val="770087"/>
                    </w:rPr>
                    <w:t xml:space="preserve">CREATE TABLE </w:t>
                  </w:r>
                  <w:r>
                    <w:rPr>
                      <w:color w:val="333333"/>
                    </w:rPr>
                    <w:t>`sharding_by_pattern` (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333333"/>
                    </w:rPr>
                    <w:t xml:space="preserve">`id`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116644"/>
                    </w:rPr>
                    <w:t>20</w:t>
                  </w:r>
                  <w:r>
                    <w:rPr>
                      <w:color w:val="333333"/>
                    </w:rPr>
                    <w:t xml:space="preserve">) DEFAULT </w:t>
                  </w:r>
                  <w:r>
                    <w:rPr>
                      <w:color w:val="211199"/>
                    </w:rPr>
                    <w:t>NULL</w:t>
                  </w:r>
                  <w:r>
                    <w:rPr>
                      <w:color w:val="333333"/>
                    </w:rPr>
                    <w:t>,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333333"/>
                    </w:rPr>
                    <w:t xml:space="preserve">`db_nm`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116644"/>
                    </w:rPr>
                    <w:t>20</w:t>
                  </w:r>
                  <w:r>
                    <w:rPr>
                      <w:color w:val="333333"/>
                    </w:rPr>
                    <w:t xml:space="preserve">) DEFAULT </w:t>
                  </w:r>
                  <w:r>
                    <w:rPr>
                      <w:color w:val="211199"/>
                    </w:rPr>
                    <w:t>NULL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333333"/>
                    </w:rPr>
                    <w:t>) ENGINE=InnoDB DEFAULT CHARSET=utf8;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spacing w:before="1"/>
        <w:rPr>
          <w:rFonts w:ascii="微软雅黑"/>
          <w:sz w:val="12"/>
        </w:rPr>
      </w:pPr>
    </w:p>
    <w:p>
      <w:pPr>
        <w:spacing w:before="28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pacing w:val="-2"/>
          <w:sz w:val="28"/>
        </w:rPr>
        <w:t>分片规则</w:t>
      </w:r>
    </w:p>
    <w:p>
      <w:pPr>
        <w:pStyle w:val="7"/>
        <w:spacing w:before="10"/>
        <w:rPr>
          <w:rFonts w:ascii="微软雅黑"/>
          <w:sz w:val="12"/>
        </w:rPr>
      </w:pPr>
      <w:r>
        <w:pict>
          <v:group id="_x0000_s1220" o:spid="_x0000_s1220" o:spt="203" style="position:absolute;left:0pt;margin-left:15.55pt;margin-top:13.9pt;height:69.15pt;width:564.1pt;mso-position-horizontal-relative:page;mso-wrap-distance-bottom:0pt;mso-wrap-distance-top:0pt;z-index:2048;mso-width-relative:page;mso-height-relative:page;" coordorigin="312,278" coordsize="11282,1383">
            <o:lock v:ext="edit"/>
            <v:line id="_x0000_s1221" o:spid="_x0000_s1221" o:spt="20" style="position:absolute;left:312;top:286;height:0;width:11281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222" o:spid="_x0000_s1222" o:spt="20" style="position:absolute;left:319;top:278;height:447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223" o:spid="_x0000_s1223" o:spt="20" style="position:absolute;left:11586;top:293;height:43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224" o:spid="_x0000_s1224" o:spt="20" style="position:absolute;left:319;top:725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225" o:spid="_x0000_s1225" o:spt="20" style="position:absolute;left:11586;top:725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226" o:spid="_x0000_s1226" o:spt="20" style="position:absolute;left:319;top:1037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227" o:spid="_x0000_s1227" o:spt="20" style="position:absolute;left:11586;top:1037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228" o:spid="_x0000_s1228" o:spt="20" style="position:absolute;left:319;top:1349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229" o:spid="_x0000_s1229" o:spt="20" style="position:absolute;left:11586;top:1349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shape id="_x0000_s1230" o:spid="_x0000_s1230" o:spt="202" type="#_x0000_t202" style="position:absolute;left:326;top:292;height:1369;width:11253;" fillcolor="#F8F8F8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50"/>
                      <w:ind w:left="221" w:right="732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color w:val="117700"/>
                        <w:sz w:val="22"/>
                      </w:rPr>
                      <w:t xml:space="preserve">&lt;tableRule </w:t>
                    </w:r>
                    <w:r>
                      <w:rPr>
                        <w:color w:val="0000CC"/>
                        <w:sz w:val="22"/>
                      </w:rPr>
                      <w:t>name</w:t>
                    </w:r>
                    <w:r>
                      <w:rPr>
                        <w:color w:val="333333"/>
                        <w:sz w:val="22"/>
                      </w:rPr>
                      <w:t>=</w:t>
                    </w:r>
                    <w:r>
                      <w:rPr>
                        <w:color w:val="AA1111"/>
                        <w:sz w:val="22"/>
                      </w:rPr>
                      <w:t>"sharding-by-pattern"</w:t>
                    </w:r>
                    <w:r>
                      <w:rPr>
                        <w:color w:val="117700"/>
                        <w:sz w:val="22"/>
                      </w:rPr>
                      <w:t>&gt;</w:t>
                    </w:r>
                  </w:p>
                  <w:p>
                    <w:pPr>
                      <w:spacing w:before="59"/>
                      <w:ind w:left="4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117700"/>
                        <w:sz w:val="22"/>
                      </w:rPr>
                      <w:t>&lt;rule&gt;</w:t>
                    </w:r>
                  </w:p>
                  <w:p>
                    <w:pPr>
                      <w:spacing w:before="59"/>
                      <w:ind w:left="78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117700"/>
                        <w:sz w:val="22"/>
                      </w:rPr>
                      <w:t>&lt;columns&gt;</w:t>
                    </w:r>
                    <w:r>
                      <w:rPr>
                        <w:color w:val="333333"/>
                        <w:sz w:val="22"/>
                      </w:rPr>
                      <w:t>user_id</w:t>
                    </w:r>
                    <w:r>
                      <w:rPr>
                        <w:color w:val="117700"/>
                        <w:sz w:val="22"/>
                      </w:rPr>
                      <w:t>&lt;/columns&gt;</w:t>
                    </w:r>
                  </w:p>
                  <w:p>
                    <w:pPr>
                      <w:spacing w:before="59"/>
                      <w:ind w:left="78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117700"/>
                        <w:sz w:val="22"/>
                      </w:rPr>
                      <w:t>&lt;algorithm&gt;</w:t>
                    </w:r>
                    <w:r>
                      <w:rPr>
                        <w:color w:val="333333"/>
                        <w:sz w:val="22"/>
                      </w:rPr>
                      <w:t>sharding-by-pattern</w:t>
                    </w:r>
                    <w:r>
                      <w:rPr>
                        <w:color w:val="117700"/>
                        <w:sz w:val="22"/>
                      </w:rPr>
                      <w:t>&lt;/algorithm&gt;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rPr>
          <w:rFonts w:ascii="微软雅黑"/>
          <w:sz w:val="20"/>
        </w:rPr>
      </w:pPr>
    </w:p>
    <w:p>
      <w:pPr>
        <w:pStyle w:val="7"/>
        <w:spacing w:before="14"/>
        <w:rPr>
          <w:rFonts w:ascii="微软雅黑"/>
          <w:sz w:val="21"/>
        </w:rPr>
      </w:pPr>
    </w:p>
    <w:p>
      <w:pPr>
        <w:pStyle w:val="6"/>
      </w:pPr>
      <w:r>
        <w:t>20</w:t>
      </w:r>
    </w:p>
    <w:p>
      <w:pPr>
        <w:spacing w:after="0"/>
        <w:sectPr>
          <w:pgSz w:w="11910" w:h="16840"/>
          <w:pgMar w:top="800" w:right="0" w:bottom="280" w:left="200" w:header="720" w:footer="720" w:gutter="0"/>
        </w:sectPr>
      </w:pPr>
    </w:p>
    <w:p>
      <w:pPr>
        <w:pStyle w:val="7"/>
        <w:spacing w:before="7"/>
        <w:rPr>
          <w:rFonts w:ascii="仿宋"/>
          <w:sz w:val="18"/>
        </w:rPr>
      </w:pPr>
      <w:r>
        <w:pict>
          <v:group id="_x0000_s1231" o:spid="_x0000_s1231" o:spt="203" style="position:absolute;left:0pt;margin-left:15.55pt;margin-top:14.25pt;height:36.95pt;width:564.1pt;mso-position-horizontal-relative:page;mso-wrap-distance-bottom:0pt;mso-wrap-distance-top:0pt;z-index:2048;mso-width-relative:page;mso-height-relative:page;" coordorigin="312,285" coordsize="11282,739">
            <o:lock v:ext="edit"/>
            <v:line id="_x0000_s1232" o:spid="_x0000_s1232" o:spt="20" style="position:absolute;left:319;top:285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233" o:spid="_x0000_s1233" o:spt="20" style="position:absolute;left:312;top:1016;height:0;width:11281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234" o:spid="_x0000_s1234" o:spt="20" style="position:absolute;left:319;top:597;height:427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235" o:spid="_x0000_s1235" o:spt="20" style="position:absolute;left:11586;top:285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236" o:spid="_x0000_s1236" o:spt="20" style="position:absolute;left:11586;top:597;height:427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shape id="_x0000_s1237" o:spid="_x0000_s1237" o:spt="202" type="#_x0000_t202" style="position:absolute;left:326;top:285;height:724;width:11253;" fillcolor="#F8F8F8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8"/>
                      <w:ind w:left="2" w:right="967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color w:val="117700"/>
                        <w:sz w:val="22"/>
                      </w:rPr>
                      <w:t>&lt;/rule&gt;</w:t>
                    </w:r>
                  </w:p>
                  <w:p>
                    <w:pPr>
                      <w:spacing w:before="59"/>
                      <w:ind w:left="62" w:right="967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color w:val="117700"/>
                        <w:sz w:val="22"/>
                      </w:rPr>
                      <w:t>&lt;/tableRule&gt;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spacing w:before="10"/>
        <w:rPr>
          <w:rFonts w:ascii="仿宋"/>
          <w:sz w:val="16"/>
        </w:rPr>
      </w:pPr>
    </w:p>
    <w:p>
      <w:pPr>
        <w:pStyle w:val="5"/>
      </w:pPr>
      <w:r>
        <w:t>分片算法</w:t>
      </w:r>
    </w:p>
    <w:p>
      <w:pPr>
        <w:pStyle w:val="7"/>
        <w:spacing w:before="17"/>
        <w:rPr>
          <w:rFonts w:ascii="微软雅黑"/>
          <w:sz w:val="12"/>
        </w:rPr>
      </w:pPr>
      <w:r>
        <w:pict>
          <v:shape id="_x0000_s1238" o:spid="_x0000_s1238" o:spt="202" type="#_x0000_t202" style="position:absolute;left:0pt;margin-left:15.95pt;margin-top:14.25pt;height:89.75pt;width:563.35pt;mso-position-horizontal-relative:page;mso-wrap-distance-bottom:0pt;mso-wrap-distance-top:0pt;z-index:2048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50"/>
                    <w:ind w:left="240"/>
                  </w:pPr>
                  <w:r>
                    <w:rPr>
                      <w:color w:val="117700"/>
                    </w:rPr>
                    <w:t xml:space="preserve">&lt;function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"sharding-by-pattern" </w:t>
                  </w:r>
                  <w:r>
                    <w:rPr>
                      <w:color w:val="0000CC"/>
                    </w:rPr>
                    <w:t>class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>" io.mycat.route.function.PartitionByPattern"</w:t>
                  </w:r>
                  <w:r>
                    <w:rPr>
                      <w:color w:val="117700"/>
                    </w:rPr>
                    <w:t>&gt;</w:t>
                  </w:r>
                </w:p>
                <w:p>
                  <w:pPr>
                    <w:pStyle w:val="7"/>
                    <w:spacing w:before="59"/>
                    <w:ind w:left="460"/>
                  </w:pPr>
                  <w:r>
                    <w:rPr>
                      <w:color w:val="117700"/>
                    </w:rPr>
                    <w:t xml:space="preserve">&lt;property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>"patternValue"</w:t>
                  </w:r>
                  <w:r>
                    <w:rPr>
                      <w:color w:val="117700"/>
                    </w:rPr>
                    <w:t>&gt;</w:t>
                  </w:r>
                  <w:r>
                    <w:rPr>
                      <w:color w:val="333333"/>
                    </w:rPr>
                    <w:t>100</w:t>
                  </w:r>
                  <w:r>
                    <w:rPr>
                      <w:color w:val="117700"/>
                    </w:rPr>
                    <w:t>&lt;/property&gt;</w:t>
                  </w:r>
                </w:p>
                <w:p>
                  <w:pPr>
                    <w:pStyle w:val="7"/>
                    <w:spacing w:before="59"/>
                    <w:ind w:left="460"/>
                  </w:pPr>
                  <w:r>
                    <w:rPr>
                      <w:color w:val="117700"/>
                    </w:rPr>
                    <w:t xml:space="preserve">&lt;property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>"defaultNode"</w:t>
                  </w:r>
                  <w:r>
                    <w:rPr>
                      <w:color w:val="117700"/>
                    </w:rPr>
                    <w:t>&gt;</w:t>
                  </w:r>
                  <w:r>
                    <w:rPr>
                      <w:color w:val="333333"/>
                    </w:rPr>
                    <w:t>0</w:t>
                  </w:r>
                  <w:r>
                    <w:rPr>
                      <w:color w:val="117700"/>
                    </w:rPr>
                    <w:t>&lt;/property&gt;</w:t>
                  </w:r>
                </w:p>
                <w:p>
                  <w:pPr>
                    <w:pStyle w:val="7"/>
                    <w:spacing w:before="59"/>
                    <w:ind w:left="460"/>
                  </w:pPr>
                  <w:r>
                    <w:rPr>
                      <w:color w:val="117700"/>
                    </w:rPr>
                    <w:t xml:space="preserve">&lt;property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>"mapFile"</w:t>
                  </w:r>
                  <w:r>
                    <w:rPr>
                      <w:color w:val="117700"/>
                    </w:rPr>
                    <w:t>&gt;</w:t>
                  </w:r>
                  <w:r>
                    <w:rPr>
                      <w:color w:val="333333"/>
                    </w:rPr>
                    <w:t>partition-pattern.txt</w:t>
                  </w:r>
                  <w:r>
                    <w:rPr>
                      <w:color w:val="117700"/>
                    </w:rPr>
                    <w:t>&lt;/property&gt;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117700"/>
                    </w:rPr>
                    <w:t>&lt;/function&gt;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spacing w:before="2"/>
        <w:rPr>
          <w:rFonts w:ascii="微软雅黑"/>
          <w:sz w:val="12"/>
        </w:rPr>
      </w:pPr>
    </w:p>
    <w:p>
      <w:pPr>
        <w:spacing w:before="28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patternValue 取模基数，这里设置成 100</w:t>
      </w:r>
    </w:p>
    <w:p>
      <w:pPr>
        <w:spacing w:before="108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partition-pattern.txt，一共 3 个节点</w:t>
      </w:r>
    </w:p>
    <w:p>
      <w:pPr>
        <w:spacing w:before="108" w:line="290" w:lineRule="auto"/>
        <w:ind w:left="928" w:right="6011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id=19%100=19，在dn1； id=222%100=22，dn2； id=371%100=71，dn3</w:t>
      </w:r>
    </w:p>
    <w:p>
      <w:pPr>
        <w:pStyle w:val="7"/>
        <w:spacing w:before="17"/>
        <w:rPr>
          <w:rFonts w:ascii="微软雅黑"/>
          <w:sz w:val="6"/>
        </w:rPr>
      </w:pPr>
      <w:r>
        <w:pict>
          <v:shape id="_x0000_s1239" o:spid="_x0000_s1239" o:spt="202" type="#_x0000_t202" style="position:absolute;left:0pt;margin-left:15.95pt;margin-top:8.75pt;height:105.35pt;width:563.35pt;mso-position-horizontal-relative:page;mso-wrap-distance-bottom:0pt;mso-wrap-distance-top:0pt;z-index:2048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48" w:line="295" w:lineRule="auto"/>
                    <w:ind w:left="240" w:right="6985"/>
                  </w:pPr>
                  <w:r>
                    <w:rPr>
                      <w:color w:val="AA5400"/>
                    </w:rPr>
                    <w:t># id partition range start-end ,data node index ###### first host configuration</w:t>
                  </w:r>
                </w:p>
                <w:p>
                  <w:pPr>
                    <w:pStyle w:val="7"/>
                    <w:spacing w:before="2"/>
                    <w:ind w:left="240"/>
                  </w:pPr>
                  <w:r>
                    <w:rPr>
                      <w:color w:val="0000FF"/>
                    </w:rPr>
                    <w:t>1-20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009900"/>
                    </w:rPr>
                    <w:t>0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0000FF"/>
                    </w:rPr>
                    <w:t>21-70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009900"/>
                    </w:rPr>
                    <w:t>1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0000FF"/>
                    </w:rPr>
                    <w:t>71-100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009900"/>
                    </w:rPr>
                    <w:t>2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0000FF"/>
                    </w:rPr>
                    <w:t>0-0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009900"/>
                    </w:rPr>
                    <w:t>0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rPr>
          <w:rFonts w:ascii="微软雅黑"/>
          <w:sz w:val="12"/>
        </w:rPr>
      </w:pPr>
    </w:p>
    <w:p>
      <w:pPr>
        <w:spacing w:before="28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测试语句</w:t>
      </w:r>
    </w:p>
    <w:p>
      <w:pPr>
        <w:pStyle w:val="7"/>
        <w:rPr>
          <w:rFonts w:ascii="微软雅黑"/>
          <w:sz w:val="13"/>
        </w:rPr>
      </w:pPr>
      <w:r>
        <w:pict>
          <v:shape id="_x0000_s1240" o:spid="_x0000_s1240" o:spt="202" type="#_x0000_t202" style="position:absolute;left:0pt;margin-left:15.95pt;margin-top:14.3pt;height:58.55pt;width:563.35pt;mso-position-horizontal-relative:page;mso-wrap-distance-bottom:0pt;mso-wrap-distance-top:0pt;z-index:2048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49" w:line="295" w:lineRule="auto"/>
                    <w:ind w:left="240" w:right="4064"/>
                  </w:pPr>
                  <w:r>
                    <w:rPr>
                      <w:color w:val="770087"/>
                    </w:rPr>
                    <w:t xml:space="preserve">INSERT INTO </w:t>
                  </w:r>
                  <w:r>
                    <w:rPr>
                      <w:color w:val="333333"/>
                    </w:rPr>
                    <w:t xml:space="preserve">`sharding_by_pattern` (id,db_nm) </w:t>
                  </w:r>
                  <w:r>
                    <w:rPr>
                      <w:color w:val="770087"/>
                    </w:rPr>
                    <w:t xml:space="preserve">VALUES 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116644"/>
                    </w:rPr>
                    <w:t>19</w:t>
                  </w:r>
                  <w:r>
                    <w:rPr>
                      <w:color w:val="333333"/>
                    </w:rPr>
                    <w:t xml:space="preserve">, database()); </w:t>
                  </w:r>
                  <w:r>
                    <w:rPr>
                      <w:color w:val="770087"/>
                    </w:rPr>
                    <w:t xml:space="preserve">INSERT INTO </w:t>
                  </w:r>
                  <w:r>
                    <w:rPr>
                      <w:color w:val="333333"/>
                    </w:rPr>
                    <w:t xml:space="preserve">`sharding_by_pattern` (id,db_nm) </w:t>
                  </w:r>
                  <w:r>
                    <w:rPr>
                      <w:color w:val="770087"/>
                    </w:rPr>
                    <w:t xml:space="preserve">VALUES 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116644"/>
                    </w:rPr>
                    <w:t>222</w:t>
                  </w:r>
                  <w:r>
                    <w:rPr>
                      <w:color w:val="333333"/>
                    </w:rPr>
                    <w:t xml:space="preserve">, database()); </w:t>
                  </w:r>
                  <w:r>
                    <w:rPr>
                      <w:color w:val="770087"/>
                    </w:rPr>
                    <w:t xml:space="preserve">INSERT INTO </w:t>
                  </w:r>
                  <w:r>
                    <w:rPr>
                      <w:color w:val="333333"/>
                    </w:rPr>
                    <w:t xml:space="preserve">`sharding_by_pattern` (id,db_nm) </w:t>
                  </w:r>
                  <w:r>
                    <w:rPr>
                      <w:color w:val="770087"/>
                    </w:rPr>
                    <w:t xml:space="preserve">VALUES 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116644"/>
                    </w:rPr>
                    <w:t>371</w:t>
                  </w:r>
                  <w:r>
                    <w:rPr>
                      <w:color w:val="333333"/>
                    </w:rPr>
                    <w:t>, database());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spacing w:before="1"/>
        <w:rPr>
          <w:rFonts w:ascii="微软雅黑"/>
          <w:sz w:val="12"/>
        </w:rPr>
      </w:pPr>
    </w:p>
    <w:p>
      <w:pPr>
        <w:spacing w:before="28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特点：可以调整节点的数据分布。</w:t>
      </w: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spacing w:before="11"/>
        <w:rPr>
          <w:rFonts w:ascii="微软雅黑"/>
          <w:sz w:val="15"/>
        </w:rPr>
      </w:pPr>
    </w:p>
    <w:p>
      <w:pPr>
        <w:pStyle w:val="6"/>
        <w:spacing w:before="52"/>
      </w:pPr>
      <w:r>
        <w:t>21</w:t>
      </w:r>
    </w:p>
    <w:p>
      <w:pPr>
        <w:spacing w:after="0"/>
        <w:sectPr>
          <w:pgSz w:w="11910" w:h="16840"/>
          <w:pgMar w:top="800" w:right="0" w:bottom="280" w:left="200" w:header="720" w:footer="720" w:gutter="0"/>
        </w:sectPr>
      </w:pPr>
    </w:p>
    <w:p>
      <w:pPr>
        <w:spacing w:before="55"/>
        <w:ind w:left="7480" w:right="0" w:firstLine="0"/>
        <w:jc w:val="left"/>
        <w:rPr>
          <w:rFonts w:hint="eastAsia" w:ascii="仿宋" w:eastAsia="仿宋"/>
          <w:sz w:val="22"/>
        </w:rPr>
      </w:pPr>
    </w:p>
    <w:p>
      <w:pPr>
        <w:pStyle w:val="7"/>
        <w:rPr>
          <w:rFonts w:ascii="仿宋"/>
          <w:sz w:val="24"/>
        </w:rPr>
      </w:pPr>
    </w:p>
    <w:p>
      <w:pPr>
        <w:spacing w:before="28"/>
        <w:ind w:left="366" w:right="0" w:firstLine="0"/>
        <w:jc w:val="left"/>
        <w:rPr>
          <w:rFonts w:hint="eastAsia" w:ascii="Microsoft JhengHei" w:eastAsia="Microsoft JhengHei"/>
          <w:b/>
          <w:sz w:val="28"/>
        </w:rPr>
      </w:pPr>
      <w:bookmarkStart w:id="33" w:name="范围取模分片"/>
      <w:bookmarkEnd w:id="33"/>
      <w:r>
        <w:rPr>
          <w:rFonts w:hint="eastAsia" w:ascii="Microsoft JhengHei" w:eastAsia="Microsoft JhengHei"/>
          <w:b/>
          <w:spacing w:val="-2"/>
          <w:sz w:val="28"/>
        </w:rPr>
        <w:t>范围取模分片</w:t>
      </w:r>
    </w:p>
    <w:p>
      <w:pPr>
        <w:pStyle w:val="7"/>
        <w:spacing w:before="16"/>
        <w:rPr>
          <w:rFonts w:ascii="Microsoft JhengHei"/>
          <w:b/>
          <w:sz w:val="21"/>
        </w:rPr>
      </w:pPr>
    </w:p>
    <w:p>
      <w:pPr>
        <w:pStyle w:val="5"/>
        <w:spacing w:before="1"/>
      </w:pPr>
      <w:r>
        <w:rPr>
          <w:spacing w:val="-2"/>
        </w:rPr>
        <w:t>建表语句</w:t>
      </w:r>
    </w:p>
    <w:p>
      <w:pPr>
        <w:pStyle w:val="7"/>
        <w:spacing w:before="17"/>
        <w:rPr>
          <w:rFonts w:ascii="微软雅黑"/>
          <w:sz w:val="12"/>
        </w:rPr>
      </w:pPr>
      <w:r>
        <w:pict>
          <v:shape id="_x0000_s1241" o:spid="_x0000_s1241" o:spt="202" type="#_x0000_t202" style="position:absolute;left:0pt;margin-left:15.95pt;margin-top:14.25pt;height:74.15pt;width:563.35pt;mso-position-horizontal-relative:page;mso-wrap-distance-bottom:0pt;mso-wrap-distance-top:0pt;z-index:2048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49"/>
                    <w:ind w:left="240"/>
                  </w:pPr>
                  <w:r>
                    <w:rPr>
                      <w:color w:val="770087"/>
                    </w:rPr>
                    <w:t xml:space="preserve">CREATE TABLE </w:t>
                  </w:r>
                  <w:r>
                    <w:rPr>
                      <w:color w:val="333333"/>
                    </w:rPr>
                    <w:t>`sharding_by_rang_mod` (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333333"/>
                    </w:rPr>
                    <w:t xml:space="preserve">`id` </w:t>
                  </w:r>
                  <w:r>
                    <w:rPr>
                      <w:color w:val="3300AA"/>
                    </w:rPr>
                    <w:t>bigint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116644"/>
                    </w:rPr>
                    <w:t>20</w:t>
                  </w:r>
                  <w:r>
                    <w:rPr>
                      <w:color w:val="333333"/>
                    </w:rPr>
                    <w:t xml:space="preserve">) DEFAULT </w:t>
                  </w:r>
                  <w:r>
                    <w:rPr>
                      <w:color w:val="211199"/>
                    </w:rPr>
                    <w:t>NULL</w:t>
                  </w:r>
                  <w:r>
                    <w:rPr>
                      <w:color w:val="333333"/>
                    </w:rPr>
                    <w:t>,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333333"/>
                    </w:rPr>
                    <w:t xml:space="preserve">`db_nm`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116644"/>
                    </w:rPr>
                    <w:t>20</w:t>
                  </w:r>
                  <w:r>
                    <w:rPr>
                      <w:color w:val="333333"/>
                    </w:rPr>
                    <w:t xml:space="preserve">) DEFAULT </w:t>
                  </w:r>
                  <w:r>
                    <w:rPr>
                      <w:color w:val="211199"/>
                    </w:rPr>
                    <w:t>NULL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333333"/>
                    </w:rPr>
                    <w:t>) ENGINE=InnoDB DEFAULT CHARSET=utf8;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spacing w:before="1"/>
        <w:rPr>
          <w:rFonts w:ascii="微软雅黑"/>
          <w:sz w:val="12"/>
        </w:rPr>
      </w:pPr>
    </w:p>
    <w:p>
      <w:pPr>
        <w:spacing w:before="28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逻辑表</w:t>
      </w:r>
    </w:p>
    <w:p>
      <w:pPr>
        <w:pStyle w:val="7"/>
        <w:spacing w:before="17"/>
        <w:rPr>
          <w:rFonts w:ascii="微软雅黑"/>
          <w:sz w:val="12"/>
        </w:rPr>
      </w:pPr>
      <w:r>
        <w:pict>
          <v:shape id="_x0000_s1242" o:spid="_x0000_s1242" o:spt="202" type="#_x0000_t202" style="position:absolute;left:0pt;margin-left:15.95pt;margin-top:14.25pt;height:58.55pt;width:563.35pt;mso-position-horizontal-relative:page;mso-wrap-distance-bottom:0pt;mso-wrap-distance-top:0pt;z-index:2048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50"/>
                    <w:ind w:left="240"/>
                  </w:pPr>
                  <w:r>
                    <w:rPr>
                      <w:color w:val="117700"/>
                    </w:rPr>
                    <w:t xml:space="preserve">&lt;schema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"test" </w:t>
                  </w:r>
                  <w:r>
                    <w:rPr>
                      <w:color w:val="0000CC"/>
                    </w:rPr>
                    <w:t>checkSQLschema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"false" </w:t>
                  </w:r>
                  <w:r>
                    <w:rPr>
                      <w:color w:val="0000CC"/>
                    </w:rPr>
                    <w:t>sqlMaxLimit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>"100"</w:t>
                  </w:r>
                  <w:r>
                    <w:rPr>
                      <w:color w:val="117700"/>
                    </w:rPr>
                    <w:t>&gt;</w:t>
                  </w:r>
                </w:p>
                <w:p>
                  <w:pPr>
                    <w:pStyle w:val="7"/>
                    <w:spacing w:before="59"/>
                    <w:ind w:left="460"/>
                  </w:pPr>
                  <w:r>
                    <w:rPr>
                      <w:color w:val="117700"/>
                    </w:rPr>
                    <w:t xml:space="preserve">&lt;table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"sharding_by_rang_mod" </w:t>
                  </w:r>
                  <w:r>
                    <w:rPr>
                      <w:color w:val="0000CC"/>
                    </w:rPr>
                    <w:t>dataNode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"dn$1-3" </w:t>
                  </w:r>
                  <w:r>
                    <w:rPr>
                      <w:color w:val="0000CC"/>
                    </w:rPr>
                    <w:t>rule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"qs-sharding-by-rang-mod" </w:t>
                  </w:r>
                  <w:r>
                    <w:rPr>
                      <w:color w:val="117700"/>
                    </w:rPr>
                    <w:t>/&gt;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117700"/>
                    </w:rPr>
                    <w:t>&lt;/schema&gt;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rPr>
          <w:rFonts w:ascii="微软雅黑"/>
          <w:sz w:val="12"/>
        </w:rPr>
      </w:pPr>
    </w:p>
    <w:p>
      <w:pPr>
        <w:spacing w:before="28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pacing w:val="-2"/>
          <w:sz w:val="28"/>
        </w:rPr>
        <w:t>分片规则</w:t>
      </w:r>
    </w:p>
    <w:p>
      <w:pPr>
        <w:pStyle w:val="7"/>
        <w:rPr>
          <w:rFonts w:ascii="微软雅黑"/>
          <w:sz w:val="13"/>
        </w:rPr>
      </w:pPr>
      <w:r>
        <w:pict>
          <v:shape id="_x0000_s1243" o:spid="_x0000_s1243" o:spt="202" type="#_x0000_t202" style="position:absolute;left:0pt;margin-left:15.95pt;margin-top:14.3pt;height:105.35pt;width:563.35pt;mso-position-horizontal-relative:page;mso-wrap-distance-bottom:0pt;mso-wrap-distance-top:0pt;z-index:2048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48"/>
                    <w:ind w:left="240"/>
                  </w:pPr>
                  <w:r>
                    <w:rPr>
                      <w:color w:val="117700"/>
                    </w:rPr>
                    <w:t xml:space="preserve">&lt;tableRule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>"qs-sharding-by-rang-mod"</w:t>
                  </w:r>
                  <w:r>
                    <w:rPr>
                      <w:color w:val="117700"/>
                    </w:rPr>
                    <w:t>&gt;</w:t>
                  </w:r>
                </w:p>
                <w:p>
                  <w:pPr>
                    <w:pStyle w:val="7"/>
                    <w:spacing w:before="59"/>
                    <w:ind w:left="102" w:right="9838"/>
                    <w:jc w:val="center"/>
                  </w:pPr>
                  <w:r>
                    <w:rPr>
                      <w:color w:val="117700"/>
                    </w:rPr>
                    <w:t>&lt;rule&gt;</w:t>
                  </w:r>
                </w:p>
                <w:p>
                  <w:pPr>
                    <w:pStyle w:val="7"/>
                    <w:spacing w:before="59"/>
                    <w:ind w:left="789"/>
                  </w:pPr>
                  <w:r>
                    <w:rPr>
                      <w:color w:val="117700"/>
                    </w:rPr>
                    <w:t>&lt;columns&gt;</w:t>
                  </w:r>
                  <w:r>
                    <w:rPr>
                      <w:color w:val="333333"/>
                    </w:rPr>
                    <w:t>id</w:t>
                  </w:r>
                  <w:r>
                    <w:rPr>
                      <w:color w:val="117700"/>
                    </w:rPr>
                    <w:t>&lt;/columns&gt;</w:t>
                  </w:r>
                </w:p>
                <w:p>
                  <w:pPr>
                    <w:pStyle w:val="7"/>
                    <w:spacing w:before="59"/>
                    <w:ind w:left="789"/>
                  </w:pPr>
                  <w:r>
                    <w:rPr>
                      <w:color w:val="117700"/>
                    </w:rPr>
                    <w:t>&lt;algorithm&gt;</w:t>
                  </w:r>
                  <w:r>
                    <w:rPr>
                      <w:color w:val="333333"/>
                    </w:rPr>
                    <w:t>qs-rang-mod</w:t>
                  </w:r>
                  <w:r>
                    <w:rPr>
                      <w:color w:val="117700"/>
                    </w:rPr>
                    <w:t>&lt;/algorithm&gt;</w:t>
                  </w:r>
                </w:p>
                <w:p>
                  <w:pPr>
                    <w:pStyle w:val="7"/>
                    <w:spacing w:before="59"/>
                    <w:ind w:left="162" w:right="9838"/>
                    <w:jc w:val="center"/>
                  </w:pPr>
                  <w:r>
                    <w:rPr>
                      <w:color w:val="117700"/>
                    </w:rPr>
                    <w:t>&lt;/rule&gt;</w:t>
                  </w:r>
                </w:p>
                <w:p>
                  <w:pPr>
                    <w:pStyle w:val="7"/>
                    <w:spacing w:before="59"/>
                    <w:ind w:left="222" w:right="9838"/>
                    <w:jc w:val="center"/>
                  </w:pPr>
                  <w:r>
                    <w:rPr>
                      <w:color w:val="117700"/>
                    </w:rPr>
                    <w:t>&lt;/tableRule&gt;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spacing w:before="1"/>
        <w:rPr>
          <w:rFonts w:ascii="微软雅黑"/>
          <w:sz w:val="12"/>
        </w:rPr>
      </w:pPr>
    </w:p>
    <w:p>
      <w:pPr>
        <w:spacing w:before="28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pacing w:val="-2"/>
          <w:sz w:val="28"/>
        </w:rPr>
        <w:t>分片算法</w:t>
      </w:r>
    </w:p>
    <w:p>
      <w:pPr>
        <w:pStyle w:val="7"/>
        <w:spacing w:before="17"/>
        <w:rPr>
          <w:rFonts w:ascii="微软雅黑"/>
          <w:sz w:val="12"/>
        </w:rPr>
      </w:pPr>
      <w:r>
        <w:pict>
          <v:shape id="_x0000_s1244" o:spid="_x0000_s1244" o:spt="202" type="#_x0000_t202" style="position:absolute;left:0pt;margin-left:15.95pt;margin-top:14.25pt;height:58.55pt;width:563.35pt;mso-position-horizontal-relative:page;mso-wrap-distance-bottom:0pt;mso-wrap-distance-top:0pt;z-index:2048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49"/>
                    <w:ind w:left="240"/>
                  </w:pPr>
                  <w:r>
                    <w:rPr>
                      <w:color w:val="117700"/>
                    </w:rPr>
                    <w:t xml:space="preserve">&lt;function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"qs-rang-mod" </w:t>
                  </w:r>
                  <w:r>
                    <w:rPr>
                      <w:color w:val="0000CC"/>
                    </w:rPr>
                    <w:t>class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>"io.mycat.route.function.PartitionByRangeMod"</w:t>
                  </w:r>
                  <w:r>
                    <w:rPr>
                      <w:color w:val="117700"/>
                    </w:rPr>
                    <w:t>&gt;</w:t>
                  </w:r>
                </w:p>
                <w:p>
                  <w:pPr>
                    <w:pStyle w:val="7"/>
                    <w:spacing w:before="59"/>
                    <w:ind w:left="460"/>
                  </w:pPr>
                  <w:r>
                    <w:rPr>
                      <w:color w:val="117700"/>
                    </w:rPr>
                    <w:t xml:space="preserve">&lt;property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>"mapFile"</w:t>
                  </w:r>
                  <w:r>
                    <w:rPr>
                      <w:color w:val="117700"/>
                    </w:rPr>
                    <w:t>&gt;</w:t>
                  </w:r>
                  <w:r>
                    <w:rPr>
                      <w:color w:val="333333"/>
                    </w:rPr>
                    <w:t>partition-range-mod.txt</w:t>
                  </w:r>
                  <w:r>
                    <w:rPr>
                      <w:color w:val="117700"/>
                    </w:rPr>
                    <w:t>&lt;/property&gt;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117700"/>
                    </w:rPr>
                    <w:t>&lt;/function&gt;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spacing w:before="1"/>
        <w:rPr>
          <w:rFonts w:ascii="微软雅黑"/>
          <w:sz w:val="12"/>
        </w:rPr>
      </w:pPr>
    </w:p>
    <w:p>
      <w:pPr>
        <w:spacing w:before="28"/>
        <w:ind w:left="928" w:right="0" w:firstLine="0"/>
        <w:jc w:val="left"/>
        <w:rPr>
          <w:rFonts w:ascii="微软雅黑"/>
          <w:sz w:val="28"/>
        </w:rPr>
      </w:pPr>
      <w:r>
        <w:rPr>
          <w:rFonts w:ascii="微软雅黑"/>
          <w:sz w:val="28"/>
        </w:rPr>
        <w:t>partition-range-mod.txt</w:t>
      </w:r>
    </w:p>
    <w:p>
      <w:pPr>
        <w:pStyle w:val="7"/>
        <w:spacing w:before="17"/>
        <w:rPr>
          <w:rFonts w:ascii="微软雅黑"/>
          <w:sz w:val="12"/>
        </w:rPr>
      </w:pPr>
      <w:r>
        <w:pict>
          <v:shape id="_x0000_s1245" o:spid="_x0000_s1245" o:spt="202" type="#_x0000_t202" style="position:absolute;left:0pt;margin-left:15.95pt;margin-top:14.25pt;height:58.55pt;width:563.35pt;mso-position-horizontal-relative:page;mso-wrap-distance-bottom:0pt;mso-wrap-distance-top:0pt;z-index:2048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50" w:line="295" w:lineRule="auto"/>
                    <w:ind w:left="240" w:right="7607"/>
                  </w:pPr>
                  <w:r>
                    <w:rPr>
                      <w:color w:val="AA5400"/>
                    </w:rPr>
                    <w:t xml:space="preserve"># range start-end ,data node group size </w:t>
                  </w:r>
                  <w:r>
                    <w:rPr>
                      <w:color w:val="0000FF"/>
                    </w:rPr>
                    <w:t>0-20000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009900"/>
                    </w:rPr>
                    <w:t>1</w:t>
                  </w:r>
                </w:p>
                <w:p>
                  <w:pPr>
                    <w:pStyle w:val="7"/>
                    <w:spacing w:before="2"/>
                    <w:ind w:left="240"/>
                  </w:pPr>
                  <w:r>
                    <w:rPr>
                      <w:color w:val="0000FF"/>
                    </w:rPr>
                    <w:t>20001-40000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009900"/>
                    </w:rPr>
                    <w:t>2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7"/>
        </w:rPr>
      </w:pPr>
    </w:p>
    <w:p>
      <w:pPr>
        <w:pStyle w:val="6"/>
        <w:spacing w:before="52"/>
      </w:pPr>
      <w:r>
        <w:t>22</w:t>
      </w:r>
    </w:p>
    <w:p>
      <w:pPr>
        <w:spacing w:after="0"/>
        <w:sectPr>
          <w:pgSz w:w="11910" w:h="16840"/>
          <w:pgMar w:top="800" w:right="0" w:bottom="280" w:left="200" w:header="720" w:footer="720" w:gutter="0"/>
        </w:sectPr>
      </w:pPr>
    </w:p>
    <w:p>
      <w:pPr>
        <w:pStyle w:val="7"/>
        <w:spacing w:before="3"/>
        <w:rPr>
          <w:rFonts w:ascii="仿宋"/>
          <w:sz w:val="24"/>
        </w:rPr>
      </w:pPr>
    </w:p>
    <w:p>
      <w:pPr>
        <w:pStyle w:val="5"/>
        <w:spacing w:line="290" w:lineRule="auto"/>
        <w:ind w:left="366" w:right="569" w:firstLine="561"/>
      </w:pPr>
      <w:r>
        <w:t>解读：先范围后取模。Id 在 20000 以内的，全部分布到dn1。Id 在 20001-40000 的，%2 分布到dn2,dn3。</w:t>
      </w:r>
    </w:p>
    <w:p>
      <w:pPr>
        <w:spacing w:before="0" w:line="515" w:lineRule="exact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插入数据：</w:t>
      </w:r>
    </w:p>
    <w:p>
      <w:pPr>
        <w:pStyle w:val="7"/>
        <w:rPr>
          <w:rFonts w:ascii="微软雅黑"/>
          <w:sz w:val="13"/>
        </w:rPr>
      </w:pPr>
      <w:r>
        <w:pict>
          <v:shape id="_x0000_s1246" o:spid="_x0000_s1246" o:spt="202" type="#_x0000_t202" style="position:absolute;left:0pt;margin-left:15.95pt;margin-top:14.3pt;height:120.95pt;width:563.35pt;mso-position-horizontal-relative:page;mso-wrap-distance-bottom:0pt;mso-wrap-distance-top:0pt;z-index:2048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49" w:line="295" w:lineRule="auto"/>
                    <w:ind w:left="240" w:right="3562"/>
                  </w:pPr>
                  <w:r>
                    <w:rPr>
                      <w:color w:val="770087"/>
                    </w:rPr>
                    <w:t xml:space="preserve">INSERT INTO </w:t>
                  </w:r>
                  <w:r>
                    <w:rPr>
                      <w:color w:val="333333"/>
                    </w:rPr>
                    <w:t xml:space="preserve">`sharding_by_rang_mod` (id,db_nm) </w:t>
                  </w:r>
                  <w:r>
                    <w:rPr>
                      <w:color w:val="770087"/>
                    </w:rPr>
                    <w:t xml:space="preserve">VALUES 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116644"/>
                    </w:rPr>
                    <w:t>666</w:t>
                  </w:r>
                  <w:r>
                    <w:rPr>
                      <w:color w:val="333333"/>
                    </w:rPr>
                    <w:t xml:space="preserve">, database()); </w:t>
                  </w:r>
                  <w:r>
                    <w:rPr>
                      <w:color w:val="770087"/>
                    </w:rPr>
                    <w:t xml:space="preserve">INSERT INTO </w:t>
                  </w:r>
                  <w:r>
                    <w:rPr>
                      <w:color w:val="333333"/>
                    </w:rPr>
                    <w:t xml:space="preserve">`sharding_by_rang_mod` (id,db_nm) </w:t>
                  </w:r>
                  <w:r>
                    <w:rPr>
                      <w:color w:val="770087"/>
                    </w:rPr>
                    <w:t xml:space="preserve">VALUES 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116644"/>
                    </w:rPr>
                    <w:t>6667</w:t>
                  </w:r>
                  <w:r>
                    <w:rPr>
                      <w:color w:val="333333"/>
                    </w:rPr>
                    <w:t xml:space="preserve">, database()); </w:t>
                  </w:r>
                  <w:r>
                    <w:rPr>
                      <w:color w:val="770087"/>
                    </w:rPr>
                    <w:t xml:space="preserve">INSERT INTO </w:t>
                  </w:r>
                  <w:r>
                    <w:rPr>
                      <w:color w:val="333333"/>
                    </w:rPr>
                    <w:t xml:space="preserve">`sharding_by_rang_mod` (id,db_nm) </w:t>
                  </w:r>
                  <w:r>
                    <w:rPr>
                      <w:color w:val="770087"/>
                    </w:rPr>
                    <w:t xml:space="preserve">VALUES 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116644"/>
                    </w:rPr>
                    <w:t>16666</w:t>
                  </w:r>
                  <w:r>
                    <w:rPr>
                      <w:color w:val="333333"/>
                    </w:rPr>
                    <w:t xml:space="preserve">, database()); </w:t>
                  </w:r>
                  <w:r>
                    <w:rPr>
                      <w:color w:val="770087"/>
                    </w:rPr>
                    <w:t xml:space="preserve">INSERT INTO </w:t>
                  </w:r>
                  <w:r>
                    <w:rPr>
                      <w:color w:val="333333"/>
                    </w:rPr>
                    <w:t xml:space="preserve">`sharding_by_rang_mod` (id,db_nm) </w:t>
                  </w:r>
                  <w:r>
                    <w:rPr>
                      <w:color w:val="770087"/>
                    </w:rPr>
                    <w:t xml:space="preserve">VALUES 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116644"/>
                    </w:rPr>
                    <w:t>21111</w:t>
                  </w:r>
                  <w:r>
                    <w:rPr>
                      <w:color w:val="333333"/>
                    </w:rPr>
                    <w:t xml:space="preserve">, database()); </w:t>
                  </w:r>
                  <w:r>
                    <w:rPr>
                      <w:color w:val="770087"/>
                    </w:rPr>
                    <w:t xml:space="preserve">INSERT INTO </w:t>
                  </w:r>
                  <w:r>
                    <w:rPr>
                      <w:color w:val="333333"/>
                    </w:rPr>
                    <w:t xml:space="preserve">`sharding_by_rang_mod` (id,db_nm) </w:t>
                  </w:r>
                  <w:r>
                    <w:rPr>
                      <w:color w:val="770087"/>
                    </w:rPr>
                    <w:t xml:space="preserve">VALUES 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116644"/>
                    </w:rPr>
                    <w:t>22222</w:t>
                  </w:r>
                  <w:r>
                    <w:rPr>
                      <w:color w:val="333333"/>
                    </w:rPr>
                    <w:t xml:space="preserve">, database()); </w:t>
                  </w:r>
                  <w:r>
                    <w:rPr>
                      <w:color w:val="770087"/>
                    </w:rPr>
                    <w:t xml:space="preserve">INSERT INTO </w:t>
                  </w:r>
                  <w:r>
                    <w:rPr>
                      <w:color w:val="333333"/>
                    </w:rPr>
                    <w:t xml:space="preserve">`sharding_by_rang_mod` (id,db_nm) </w:t>
                  </w:r>
                  <w:r>
                    <w:rPr>
                      <w:color w:val="770087"/>
                    </w:rPr>
                    <w:t xml:space="preserve">VALUES 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116644"/>
                    </w:rPr>
                    <w:t>23333</w:t>
                  </w:r>
                  <w:r>
                    <w:rPr>
                      <w:color w:val="333333"/>
                    </w:rPr>
                    <w:t xml:space="preserve">, database()); </w:t>
                  </w:r>
                  <w:r>
                    <w:rPr>
                      <w:color w:val="770087"/>
                    </w:rPr>
                    <w:t xml:space="preserve">INSERT INTO </w:t>
                  </w:r>
                  <w:r>
                    <w:rPr>
                      <w:color w:val="333333"/>
                    </w:rPr>
                    <w:t xml:space="preserve">`sharding_by_rang_mod` (id,db_nm) </w:t>
                  </w:r>
                  <w:r>
                    <w:rPr>
                      <w:color w:val="770087"/>
                    </w:rPr>
                    <w:t xml:space="preserve">VALUES 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116644"/>
                    </w:rPr>
                    <w:t>24444</w:t>
                  </w:r>
                  <w:r>
                    <w:rPr>
                      <w:color w:val="333333"/>
                    </w:rPr>
                    <w:t>, database());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spacing w:before="1"/>
        <w:rPr>
          <w:rFonts w:ascii="微软雅黑"/>
          <w:sz w:val="12"/>
        </w:rPr>
      </w:pPr>
    </w:p>
    <w:p>
      <w:pPr>
        <w:spacing w:before="28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特点：扩容的时候旧数据无需迁移</w:t>
      </w:r>
    </w:p>
    <w:p>
      <w:pPr>
        <w:pStyle w:val="7"/>
        <w:spacing w:before="15"/>
        <w:rPr>
          <w:rFonts w:ascii="微软雅黑"/>
          <w:sz w:val="20"/>
        </w:rPr>
      </w:pPr>
    </w:p>
    <w:p>
      <w:pPr>
        <w:spacing w:before="0"/>
        <w:ind w:left="366" w:right="0" w:firstLine="0"/>
        <w:jc w:val="left"/>
        <w:rPr>
          <w:rFonts w:hint="eastAsia" w:ascii="Microsoft JhengHei" w:eastAsia="Microsoft JhengHei"/>
          <w:b/>
          <w:sz w:val="28"/>
        </w:rPr>
      </w:pPr>
      <w:bookmarkStart w:id="34" w:name="其他分片规则"/>
      <w:bookmarkEnd w:id="34"/>
      <w:r>
        <w:rPr>
          <w:rFonts w:hint="eastAsia" w:ascii="Microsoft JhengHei" w:eastAsia="Microsoft JhengHei"/>
          <w:b/>
          <w:sz w:val="28"/>
        </w:rPr>
        <w:t>其他分片规则</w:t>
      </w:r>
    </w:p>
    <w:p>
      <w:pPr>
        <w:pStyle w:val="7"/>
        <w:spacing w:before="16"/>
        <w:rPr>
          <w:rFonts w:ascii="Microsoft JhengHei"/>
          <w:b/>
          <w:sz w:val="21"/>
        </w:rPr>
      </w:pPr>
    </w:p>
    <w:p>
      <w:pPr>
        <w:spacing w:before="0" w:line="290" w:lineRule="auto"/>
        <w:ind w:left="928" w:right="5411" w:firstLine="0"/>
        <w:jc w:val="both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应用指定分片PartitionDirectBySubString 日期范围哈希PartitionByRangeDateHash 冷热数据分片PartitionByHotDate</w:t>
      </w:r>
    </w:p>
    <w:p>
      <w:pPr>
        <w:spacing w:before="0" w:line="515" w:lineRule="exact"/>
        <w:ind w:left="928" w:right="0" w:firstLine="0"/>
        <w:jc w:val="both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pacing w:val="43"/>
          <w:sz w:val="28"/>
        </w:rPr>
        <w:t xml:space="preserve">也可以自定义分片规则： </w:t>
      </w:r>
      <w:r>
        <w:rPr>
          <w:rFonts w:hint="eastAsia" w:ascii="微软雅黑" w:eastAsia="微软雅黑"/>
          <w:sz w:val="28"/>
        </w:rPr>
        <w:t>extends</w:t>
      </w:r>
      <w:r>
        <w:rPr>
          <w:rFonts w:hint="eastAsia" w:ascii="微软雅黑" w:eastAsia="微软雅黑"/>
          <w:spacing w:val="56"/>
          <w:sz w:val="28"/>
        </w:rPr>
        <w:t xml:space="preserve"> </w:t>
      </w:r>
      <w:r>
        <w:rPr>
          <w:rFonts w:hint="eastAsia" w:ascii="微软雅黑" w:eastAsia="微软雅黑"/>
          <w:sz w:val="28"/>
        </w:rPr>
        <w:t>AbstractPartitionAlgorithm</w:t>
      </w:r>
      <w:r>
        <w:rPr>
          <w:rFonts w:hint="eastAsia" w:ascii="微软雅黑" w:eastAsia="微软雅黑"/>
          <w:spacing w:val="55"/>
          <w:sz w:val="28"/>
        </w:rPr>
        <w:t xml:space="preserve"> </w:t>
      </w:r>
      <w:r>
        <w:rPr>
          <w:rFonts w:hint="eastAsia" w:ascii="微软雅黑" w:eastAsia="微软雅黑"/>
          <w:sz w:val="28"/>
        </w:rPr>
        <w:t>implements</w:t>
      </w:r>
    </w:p>
    <w:p>
      <w:pPr>
        <w:spacing w:before="108"/>
        <w:ind w:left="366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RuleAlgorithm。</w:t>
      </w:r>
    </w:p>
    <w:p>
      <w:pPr>
        <w:pStyle w:val="7"/>
        <w:spacing w:before="7"/>
        <w:rPr>
          <w:rFonts w:ascii="微软雅黑"/>
          <w:sz w:val="26"/>
        </w:rPr>
      </w:pPr>
    </w:p>
    <w:p>
      <w:pPr>
        <w:pStyle w:val="11"/>
        <w:numPr>
          <w:ilvl w:val="2"/>
          <w:numId w:val="1"/>
        </w:numPr>
        <w:tabs>
          <w:tab w:val="left" w:pos="1207"/>
        </w:tabs>
        <w:spacing w:before="1" w:after="0" w:line="240" w:lineRule="auto"/>
        <w:ind w:left="1206" w:right="0" w:hanging="840"/>
        <w:jc w:val="left"/>
        <w:rPr>
          <w:b/>
          <w:sz w:val="30"/>
        </w:rPr>
      </w:pPr>
      <w:bookmarkStart w:id="35" w:name="4.1.3切分规则的选择"/>
      <w:bookmarkEnd w:id="35"/>
      <w:r>
        <w:rPr>
          <w:b/>
          <w:sz w:val="30"/>
        </w:rPr>
        <w:t>切分规则的选择</w:t>
      </w:r>
    </w:p>
    <w:p>
      <w:pPr>
        <w:spacing w:before="172"/>
        <w:ind w:left="928" w:right="0" w:firstLine="0"/>
        <w:jc w:val="both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步骤：</w:t>
      </w:r>
    </w:p>
    <w:p>
      <w:pPr>
        <w:spacing w:before="108"/>
        <w:ind w:left="134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1、找到需要切分的大表，和关联的表</w:t>
      </w:r>
    </w:p>
    <w:p>
      <w:pPr>
        <w:spacing w:before="108"/>
        <w:ind w:left="134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2、确定分片字段（尽量使用主键），一般用最频繁使用的查询条件</w:t>
      </w:r>
    </w:p>
    <w:p>
      <w:pPr>
        <w:spacing w:before="108" w:line="290" w:lineRule="auto"/>
        <w:ind w:left="786" w:right="563" w:firstLine="561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3、考虑单个分片的存储容量和请求、数据增长（业务特性）、扩容和数据迁移问题。</w:t>
      </w:r>
    </w:p>
    <w:p>
      <w:pPr>
        <w:pStyle w:val="7"/>
        <w:spacing w:before="15"/>
        <w:rPr>
          <w:rFonts w:ascii="微软雅黑"/>
          <w:sz w:val="17"/>
        </w:rPr>
      </w:pPr>
    </w:p>
    <w:p>
      <w:pPr>
        <w:pStyle w:val="6"/>
      </w:pPr>
      <w:r>
        <w:t>23</w:t>
      </w:r>
    </w:p>
    <w:p>
      <w:pPr>
        <w:spacing w:after="0"/>
        <w:sectPr>
          <w:pgSz w:w="11910" w:h="16840"/>
          <w:pgMar w:top="800" w:right="0" w:bottom="280" w:left="200" w:header="720" w:footer="720" w:gutter="0"/>
        </w:sectPr>
      </w:pPr>
    </w:p>
    <w:p>
      <w:pPr>
        <w:spacing w:before="55"/>
        <w:ind w:left="7480" w:right="0" w:firstLine="0"/>
        <w:jc w:val="left"/>
        <w:rPr>
          <w:rFonts w:hint="eastAsia" w:ascii="仿宋" w:eastAsia="仿宋"/>
          <w:sz w:val="22"/>
        </w:rPr>
      </w:pPr>
    </w:p>
    <w:p>
      <w:pPr>
        <w:pStyle w:val="7"/>
        <w:spacing w:before="3"/>
        <w:rPr>
          <w:rFonts w:ascii="仿宋"/>
          <w:sz w:val="24"/>
        </w:rPr>
      </w:pPr>
    </w:p>
    <w:p>
      <w:pPr>
        <w:pStyle w:val="5"/>
        <w:ind w:left="1348"/>
      </w:pPr>
      <w:r>
        <w:t>例如：按照什么递增？序号还是日期？主键是否有业务意义？</w:t>
      </w:r>
    </w:p>
    <w:p>
      <w:pPr>
        <w:pStyle w:val="7"/>
        <w:spacing w:before="13"/>
        <w:rPr>
          <w:rFonts w:ascii="微软雅黑"/>
          <w:sz w:val="39"/>
        </w:rPr>
      </w:pPr>
    </w:p>
    <w:p>
      <w:pPr>
        <w:spacing w:before="0" w:line="290" w:lineRule="auto"/>
        <w:ind w:left="1348" w:right="4475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一般来说，分片数要比当前规划的节点数要大。总结：根据业务场景，合理地选择分片规则。</w:t>
      </w:r>
    </w:p>
    <w:p>
      <w:pPr>
        <w:pStyle w:val="7"/>
        <w:spacing w:before="15"/>
        <w:rPr>
          <w:rFonts w:ascii="微软雅黑"/>
          <w:sz w:val="33"/>
        </w:rPr>
      </w:pPr>
    </w:p>
    <w:p>
      <w:pPr>
        <w:spacing w:before="0"/>
        <w:ind w:left="134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举例：</w:t>
      </w:r>
    </w:p>
    <w:p>
      <w:pPr>
        <w:spacing w:before="108"/>
        <w:ind w:left="134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老师：3.7 亿的数据怎么分表？我是不是分成 3 台服务器？</w:t>
      </w:r>
    </w:p>
    <w:p>
      <w:pPr>
        <w:spacing w:before="108"/>
        <w:ind w:left="134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1、一年内到达多少？两年内到达多少？（数据的增长速度）？</w:t>
      </w:r>
    </w:p>
    <w:p>
      <w:pPr>
        <w:spacing w:before="108"/>
        <w:ind w:left="134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答：一台设备每秒钟往 3 张表各写入一条数据，一共 4 台设备。每张表一天</w:t>
      </w:r>
    </w:p>
    <w:p>
      <w:pPr>
        <w:spacing w:before="107"/>
        <w:ind w:left="786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86400*4=345600 条。每张表一个月 10368000 条。</w:t>
      </w:r>
    </w:p>
    <w:p>
      <w:pPr>
        <w:spacing w:before="108"/>
        <w:ind w:left="134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分析：增长速度均匀，可以用日期切分，每个月分一张表。</w:t>
      </w:r>
    </w:p>
    <w:p>
      <w:pPr>
        <w:spacing w:before="108" w:line="290" w:lineRule="auto"/>
        <w:ind w:left="1348" w:right="2911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2、什么业务？所有的数据都会访问，还是访问新数据为主？ 答：访问新数据为主，但是所有的数据都可能会访问到。</w:t>
      </w:r>
    </w:p>
    <w:p>
      <w:pPr>
        <w:spacing w:before="0" w:line="290" w:lineRule="auto"/>
        <w:ind w:left="1348" w:right="3472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pacing w:val="-1"/>
          <w:sz w:val="28"/>
        </w:rPr>
        <w:t>3</w:t>
      </w:r>
      <w:r>
        <w:rPr>
          <w:rFonts w:hint="eastAsia" w:ascii="微软雅黑" w:eastAsia="微软雅黑"/>
          <w:spacing w:val="-3"/>
          <w:sz w:val="28"/>
        </w:rPr>
        <w:t xml:space="preserve">、表结构和表数据是什么样的？一个月消耗多少空间？ </w:t>
      </w:r>
      <w:r>
        <w:rPr>
          <w:rFonts w:hint="eastAsia" w:ascii="微软雅黑" w:eastAsia="微软雅黑"/>
          <w:spacing w:val="-4"/>
          <w:sz w:val="28"/>
        </w:rPr>
        <w:t xml:space="preserve">答：字段不多，算过了，三年数据量有 </w:t>
      </w:r>
      <w:r>
        <w:rPr>
          <w:rFonts w:hint="eastAsia" w:ascii="微软雅黑" w:eastAsia="微软雅黑"/>
          <w:sz w:val="28"/>
        </w:rPr>
        <w:t>3.7</w:t>
      </w:r>
      <w:r>
        <w:rPr>
          <w:rFonts w:hint="eastAsia" w:ascii="微软雅黑" w:eastAsia="微软雅黑"/>
          <w:spacing w:val="-5"/>
          <w:sz w:val="28"/>
        </w:rPr>
        <w:t xml:space="preserve"> 亿，</w:t>
      </w:r>
      <w:r>
        <w:rPr>
          <w:rFonts w:hint="eastAsia" w:ascii="微软雅黑" w:eastAsia="微软雅黑"/>
          <w:sz w:val="28"/>
        </w:rPr>
        <w:t>30G。</w:t>
      </w:r>
      <w:r>
        <w:rPr>
          <w:rFonts w:hint="eastAsia" w:ascii="微软雅黑" w:eastAsia="微软雅黑"/>
          <w:spacing w:val="-2"/>
          <w:sz w:val="28"/>
        </w:rPr>
        <w:t>分析：</w:t>
      </w:r>
      <w:r>
        <w:rPr>
          <w:rFonts w:hint="eastAsia" w:ascii="微软雅黑" w:eastAsia="微软雅黑"/>
          <w:sz w:val="28"/>
        </w:rPr>
        <w:t>30G</w:t>
      </w:r>
      <w:r>
        <w:rPr>
          <w:rFonts w:hint="eastAsia" w:ascii="微软雅黑" w:eastAsia="微软雅黑"/>
          <w:spacing w:val="-5"/>
          <w:sz w:val="28"/>
        </w:rPr>
        <w:t xml:space="preserve"> 没必要分库，浪费机器。</w:t>
      </w:r>
    </w:p>
    <w:p>
      <w:pPr>
        <w:spacing w:before="0" w:line="290" w:lineRule="auto"/>
        <w:ind w:left="1348" w:right="599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4、访问量怎么样？并发压力大么？ 答：并发有一点吧</w:t>
      </w:r>
    </w:p>
    <w:p>
      <w:pPr>
        <w:spacing w:before="0" w:line="290" w:lineRule="auto"/>
        <w:ind w:left="786" w:right="563" w:firstLine="561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pacing w:val="-13"/>
          <w:sz w:val="28"/>
        </w:rPr>
        <w:t xml:space="preserve">分析：如果并发量不大，不用分库，只需要在单库分表。不用引入 </w:t>
      </w:r>
      <w:r>
        <w:rPr>
          <w:rFonts w:hint="eastAsia" w:ascii="微软雅黑" w:eastAsia="微软雅黑"/>
          <w:sz w:val="28"/>
        </w:rPr>
        <w:t>Mycat</w:t>
      </w:r>
      <w:r>
        <w:rPr>
          <w:rFonts w:hint="eastAsia" w:ascii="微软雅黑" w:eastAsia="微软雅黑"/>
          <w:spacing w:val="-4"/>
          <w:sz w:val="28"/>
        </w:rPr>
        <w:t xml:space="preserve"> 中间件</w:t>
      </w:r>
      <w:r>
        <w:rPr>
          <w:rFonts w:hint="eastAsia" w:ascii="微软雅黑" w:eastAsia="微软雅黑"/>
          <w:spacing w:val="2"/>
          <w:sz w:val="28"/>
        </w:rPr>
        <w:t>了。如果要自动路由的话可以用</w:t>
      </w:r>
      <w:r>
        <w:rPr>
          <w:rFonts w:hint="eastAsia" w:ascii="微软雅黑" w:eastAsia="微软雅黑"/>
          <w:sz w:val="28"/>
        </w:rPr>
        <w:t>Sharding-JDBC，</w:t>
      </w:r>
      <w:r>
        <w:rPr>
          <w:rFonts w:hint="eastAsia" w:ascii="微软雅黑" w:eastAsia="微软雅黑"/>
          <w:spacing w:val="-3"/>
          <w:sz w:val="28"/>
        </w:rPr>
        <w:t>否则就是自己拼装表名。</w:t>
      </w:r>
    </w:p>
    <w:p>
      <w:pPr>
        <w:spacing w:before="0" w:line="290" w:lineRule="auto"/>
        <w:ind w:left="1348" w:right="5434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5、3 张表有没有关联查询之类的操作？ 答：没有。</w:t>
      </w:r>
    </w:p>
    <w:p>
      <w:pPr>
        <w:pStyle w:val="7"/>
        <w:spacing w:before="14"/>
        <w:rPr>
          <w:rFonts w:ascii="微软雅黑"/>
          <w:sz w:val="18"/>
        </w:rPr>
      </w:pPr>
    </w:p>
    <w:p>
      <w:pPr>
        <w:pStyle w:val="6"/>
        <w:spacing w:before="52"/>
      </w:pPr>
      <w:r>
        <w:t>24</w:t>
      </w:r>
    </w:p>
    <w:p>
      <w:pPr>
        <w:spacing w:after="0"/>
        <w:sectPr>
          <w:pgSz w:w="11910" w:h="16840"/>
          <w:pgMar w:top="800" w:right="0" w:bottom="280" w:left="200" w:header="720" w:footer="720" w:gutter="0"/>
        </w:sectPr>
      </w:pPr>
    </w:p>
    <w:p>
      <w:pPr>
        <w:pStyle w:val="7"/>
        <w:spacing w:before="3"/>
        <w:rPr>
          <w:rFonts w:ascii="仿宋"/>
          <w:sz w:val="24"/>
        </w:rPr>
      </w:pPr>
    </w:p>
    <w:p>
      <w:pPr>
        <w:pStyle w:val="5"/>
        <w:ind w:left="1348"/>
      </w:pPr>
      <w:r>
        <w:t>分析：还是拼装表名简单一点。</w:t>
      </w:r>
    </w:p>
    <w:p>
      <w:pPr>
        <w:pStyle w:val="7"/>
        <w:spacing w:before="7"/>
        <w:rPr>
          <w:rFonts w:ascii="微软雅黑"/>
          <w:sz w:val="26"/>
        </w:rPr>
      </w:pPr>
    </w:p>
    <w:p>
      <w:pPr>
        <w:pStyle w:val="11"/>
        <w:numPr>
          <w:ilvl w:val="0"/>
          <w:numId w:val="1"/>
        </w:numPr>
        <w:tabs>
          <w:tab w:val="left" w:pos="768"/>
        </w:tabs>
        <w:spacing w:before="0" w:after="0" w:line="240" w:lineRule="auto"/>
        <w:ind w:left="767" w:right="0" w:hanging="401"/>
        <w:jc w:val="left"/>
        <w:rPr>
          <w:b/>
          <w:sz w:val="44"/>
        </w:rPr>
      </w:pPr>
      <w:bookmarkStart w:id="36" w:name="5Mycat离线扩缩容"/>
      <w:bookmarkEnd w:id="36"/>
      <w:r>
        <w:rPr>
          <w:b/>
          <w:sz w:val="44"/>
        </w:rPr>
        <w:t>Mycat</w:t>
      </w:r>
      <w:r>
        <w:rPr>
          <w:b/>
          <w:spacing w:val="-20"/>
          <w:sz w:val="44"/>
        </w:rPr>
        <w:t xml:space="preserve"> 离线扩缩容</w:t>
      </w:r>
    </w:p>
    <w:p>
      <w:pPr>
        <w:pStyle w:val="7"/>
        <w:spacing w:before="2"/>
        <w:rPr>
          <w:rFonts w:ascii="宋体"/>
          <w:b/>
          <w:sz w:val="37"/>
        </w:rPr>
      </w:pPr>
    </w:p>
    <w:p>
      <w:pPr>
        <w:spacing w:before="0" w:line="290" w:lineRule="auto"/>
        <w:ind w:left="366" w:right="563" w:firstLine="561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当我们规划了数据分片，而数据已经超过了单个节点的存储上线，或者需要下线节点的时候，就需要对数据重新分片。</w:t>
      </w:r>
    </w:p>
    <w:p>
      <w:pPr>
        <w:pStyle w:val="11"/>
        <w:numPr>
          <w:ilvl w:val="1"/>
          <w:numId w:val="1"/>
        </w:numPr>
        <w:tabs>
          <w:tab w:val="left" w:pos="1206"/>
          <w:tab w:val="left" w:pos="1207"/>
        </w:tabs>
        <w:spacing w:before="26" w:after="0" w:line="240" w:lineRule="auto"/>
        <w:ind w:left="1206" w:right="0" w:hanging="840"/>
        <w:jc w:val="left"/>
        <w:rPr>
          <w:b/>
          <w:sz w:val="36"/>
        </w:rPr>
      </w:pPr>
      <w:bookmarkStart w:id="37" w:name="5.1Mycat自带的工具"/>
      <w:bookmarkEnd w:id="37"/>
      <w:r>
        <w:rPr>
          <w:b/>
          <w:sz w:val="36"/>
        </w:rPr>
        <w:t>Mycat</w:t>
      </w:r>
      <w:r>
        <w:rPr>
          <w:b/>
          <w:spacing w:val="-17"/>
          <w:sz w:val="36"/>
        </w:rPr>
        <w:t xml:space="preserve"> 自带的工具</w:t>
      </w:r>
    </w:p>
    <w:p>
      <w:pPr>
        <w:pStyle w:val="11"/>
        <w:numPr>
          <w:ilvl w:val="2"/>
          <w:numId w:val="1"/>
        </w:numPr>
        <w:tabs>
          <w:tab w:val="left" w:pos="1207"/>
        </w:tabs>
        <w:spacing w:before="201" w:after="0" w:line="240" w:lineRule="auto"/>
        <w:ind w:left="1206" w:right="0" w:hanging="840"/>
        <w:jc w:val="left"/>
        <w:rPr>
          <w:b/>
          <w:sz w:val="30"/>
        </w:rPr>
      </w:pPr>
      <w:bookmarkStart w:id="38" w:name="5.1.1准备工作"/>
      <w:bookmarkEnd w:id="38"/>
      <w:r>
        <w:rPr>
          <w:b/>
          <w:sz w:val="30"/>
        </w:rPr>
        <w:t>准备工作</w:t>
      </w:r>
    </w:p>
    <w:p>
      <w:pPr>
        <w:spacing w:before="175" w:line="290" w:lineRule="auto"/>
        <w:ind w:left="1206" w:right="3489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1、mycat     所在环境安装     mysql     客户端程序。2、mycat 的 lib 目录下添加 mysql 的 jdbc 驱动包。</w:t>
      </w:r>
    </w:p>
    <w:p>
      <w:pPr>
        <w:spacing w:before="0" w:line="515" w:lineRule="exact"/>
        <w:ind w:left="1206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3、对扩容缩容的表所有节点数据进行备份，以便迁移失败后的数据恢复。</w:t>
      </w:r>
    </w:p>
    <w:p>
      <w:pPr>
        <w:pStyle w:val="11"/>
        <w:numPr>
          <w:ilvl w:val="2"/>
          <w:numId w:val="1"/>
        </w:numPr>
        <w:tabs>
          <w:tab w:val="left" w:pos="1207"/>
        </w:tabs>
        <w:spacing w:before="172" w:after="0" w:line="240" w:lineRule="auto"/>
        <w:ind w:left="1206" w:right="0" w:hanging="840"/>
        <w:jc w:val="left"/>
        <w:rPr>
          <w:b/>
          <w:sz w:val="30"/>
        </w:rPr>
      </w:pPr>
      <w:bookmarkStart w:id="39" w:name="5.1.2步骤"/>
      <w:bookmarkEnd w:id="39"/>
      <w:r>
        <w:rPr>
          <w:b/>
          <w:sz w:val="30"/>
        </w:rPr>
        <w:t>步骤</w:t>
      </w:r>
    </w:p>
    <w:p>
      <w:pPr>
        <w:spacing w:before="175" w:after="55"/>
        <w:ind w:left="1206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以取模分片表sharding-by-mod 缩容为例。</w:t>
      </w:r>
    </w:p>
    <w:tbl>
      <w:tblPr>
        <w:tblStyle w:val="8"/>
        <w:tblW w:w="2822" w:type="dxa"/>
        <w:tblInd w:w="43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6"/>
        <w:gridCol w:w="1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6" w:type="dxa"/>
            <w:shd w:val="clear" w:color="auto" w:fill="E7E6E6"/>
          </w:tcPr>
          <w:p>
            <w:pPr>
              <w:pStyle w:val="12"/>
              <w:spacing w:before="20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时间</w:t>
            </w:r>
          </w:p>
        </w:tc>
        <w:tc>
          <w:tcPr>
            <w:tcW w:w="1276" w:type="dxa"/>
            <w:shd w:val="clear" w:color="auto" w:fill="E7E6E6"/>
          </w:tcPr>
          <w:p>
            <w:pPr>
              <w:pStyle w:val="12"/>
              <w:spacing w:before="20"/>
              <w:ind w:left="108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546" w:type="dxa"/>
          </w:tcPr>
          <w:p>
            <w:pPr>
              <w:pStyle w:val="12"/>
              <w:ind w:left="0"/>
              <w:rPr>
                <w:rFonts w:ascii="微软雅黑"/>
                <w:sz w:val="18"/>
              </w:rPr>
            </w:pPr>
          </w:p>
          <w:p>
            <w:pPr>
              <w:pStyle w:val="1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迁移前数据</w:t>
            </w:r>
          </w:p>
        </w:tc>
        <w:tc>
          <w:tcPr>
            <w:tcW w:w="1276" w:type="dxa"/>
          </w:tcPr>
          <w:p>
            <w:pPr>
              <w:pStyle w:val="12"/>
              <w:tabs>
                <w:tab w:val="left" w:pos="643"/>
              </w:tabs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dn0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3,6</w:t>
            </w:r>
          </w:p>
          <w:p>
            <w:pPr>
              <w:pStyle w:val="12"/>
              <w:tabs>
                <w:tab w:val="left" w:pos="643"/>
              </w:tabs>
              <w:spacing w:before="55"/>
              <w:ind w:left="108"/>
              <w:rPr>
                <w:sz w:val="21"/>
              </w:rPr>
            </w:pPr>
            <w:r>
              <w:rPr>
                <w:sz w:val="21"/>
              </w:rPr>
              <w:t>dn1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1,4</w:t>
            </w:r>
          </w:p>
          <w:p>
            <w:pPr>
              <w:pStyle w:val="12"/>
              <w:tabs>
                <w:tab w:val="left" w:pos="643"/>
              </w:tabs>
              <w:spacing w:before="56"/>
              <w:ind w:left="108"/>
              <w:rPr>
                <w:sz w:val="21"/>
              </w:rPr>
            </w:pPr>
            <w:r>
              <w:rPr>
                <w:sz w:val="21"/>
              </w:rPr>
              <w:t>dn3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2,5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546" w:type="dxa"/>
          </w:tcPr>
          <w:p>
            <w:pPr>
              <w:pStyle w:val="12"/>
              <w:spacing w:before="17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迁移后数据</w:t>
            </w:r>
          </w:p>
        </w:tc>
        <w:tc>
          <w:tcPr>
            <w:tcW w:w="1276" w:type="dxa"/>
          </w:tcPr>
          <w:p>
            <w:pPr>
              <w:pStyle w:val="12"/>
              <w:tabs>
                <w:tab w:val="left" w:pos="643"/>
              </w:tabs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dn0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2,4,6</w:t>
            </w:r>
          </w:p>
          <w:p>
            <w:pPr>
              <w:pStyle w:val="12"/>
              <w:tabs>
                <w:tab w:val="left" w:pos="643"/>
              </w:tabs>
              <w:spacing w:before="56"/>
              <w:ind w:left="108"/>
              <w:rPr>
                <w:sz w:val="21"/>
              </w:rPr>
            </w:pPr>
            <w:r>
              <w:rPr>
                <w:sz w:val="21"/>
              </w:rPr>
              <w:t>dn1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1,3,5</w:t>
            </w:r>
          </w:p>
        </w:tc>
      </w:tr>
    </w:tbl>
    <w:p>
      <w:pPr>
        <w:pStyle w:val="7"/>
        <w:spacing w:before="14"/>
        <w:rPr>
          <w:rFonts w:ascii="微软雅黑"/>
          <w:sz w:val="36"/>
        </w:rPr>
      </w:pPr>
    </w:p>
    <w:p>
      <w:pPr>
        <w:spacing w:before="1" w:line="290" w:lineRule="auto"/>
        <w:ind w:left="1206" w:right="539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1</w:t>
      </w:r>
      <w:r>
        <w:rPr>
          <w:rFonts w:hint="eastAsia" w:ascii="微软雅黑" w:eastAsia="微软雅黑"/>
          <w:spacing w:val="-14"/>
          <w:sz w:val="28"/>
        </w:rPr>
        <w:t xml:space="preserve">、复制 </w:t>
      </w:r>
      <w:r>
        <w:rPr>
          <w:rFonts w:hint="eastAsia" w:ascii="微软雅黑" w:eastAsia="微软雅黑"/>
          <w:sz w:val="28"/>
        </w:rPr>
        <w:t>schema.xml</w:t>
      </w:r>
      <w:r>
        <w:rPr>
          <w:rFonts w:hint="eastAsia" w:ascii="微软雅黑" w:eastAsia="微软雅黑"/>
          <w:spacing w:val="-111"/>
          <w:sz w:val="28"/>
        </w:rPr>
        <w:t>、</w:t>
      </w:r>
      <w:r>
        <w:rPr>
          <w:rFonts w:hint="eastAsia" w:ascii="微软雅黑" w:eastAsia="微软雅黑"/>
          <w:sz w:val="28"/>
        </w:rPr>
        <w:t>rule.xml</w:t>
      </w:r>
      <w:r>
        <w:rPr>
          <w:rFonts w:hint="eastAsia" w:ascii="微软雅黑" w:eastAsia="微软雅黑"/>
          <w:spacing w:val="14"/>
          <w:sz w:val="28"/>
        </w:rPr>
        <w:t xml:space="preserve"> 并重命名为 </w:t>
      </w:r>
      <w:r>
        <w:rPr>
          <w:rFonts w:hint="eastAsia" w:ascii="微软雅黑" w:eastAsia="微软雅黑"/>
          <w:sz w:val="28"/>
        </w:rPr>
        <w:t>newSchema.xml</w:t>
      </w:r>
      <w:r>
        <w:rPr>
          <w:rFonts w:hint="eastAsia" w:ascii="微软雅黑" w:eastAsia="微软雅黑"/>
          <w:spacing w:val="-111"/>
          <w:sz w:val="28"/>
        </w:rPr>
        <w:t>、</w:t>
      </w:r>
      <w:r>
        <w:rPr>
          <w:rFonts w:hint="eastAsia" w:ascii="微软雅黑" w:eastAsia="微软雅黑"/>
          <w:sz w:val="28"/>
        </w:rPr>
        <w:t>newRule.xml</w:t>
      </w:r>
      <w:r>
        <w:rPr>
          <w:rFonts w:hint="eastAsia" w:ascii="微软雅黑" w:eastAsia="微软雅黑"/>
          <w:spacing w:val="27"/>
          <w:sz w:val="28"/>
        </w:rPr>
        <w:t xml:space="preserve"> 放于                                               conf</w:t>
      </w:r>
      <w:r>
        <w:rPr>
          <w:rFonts w:hint="eastAsia" w:ascii="微软雅黑" w:eastAsia="微软雅黑"/>
          <w:spacing w:val="19"/>
          <w:sz w:val="28"/>
        </w:rPr>
        <w:t xml:space="preserve">                                            目 录 下 。</w:t>
      </w:r>
      <w:r>
        <w:rPr>
          <w:rFonts w:hint="eastAsia" w:ascii="微软雅黑" w:eastAsia="微软雅黑"/>
          <w:spacing w:val="10"/>
          <w:sz w:val="28"/>
        </w:rPr>
        <w:t>2</w:t>
      </w:r>
      <w:r>
        <w:rPr>
          <w:rFonts w:hint="eastAsia" w:ascii="微软雅黑" w:eastAsia="微软雅黑"/>
          <w:spacing w:val="24"/>
          <w:sz w:val="28"/>
        </w:rPr>
        <w:t xml:space="preserve">、修改 </w:t>
      </w:r>
      <w:r>
        <w:rPr>
          <w:rFonts w:hint="eastAsia" w:ascii="微软雅黑" w:eastAsia="微软雅黑"/>
          <w:sz w:val="28"/>
        </w:rPr>
        <w:t>newSchema.xml</w:t>
      </w:r>
      <w:r>
        <w:rPr>
          <w:rFonts w:hint="eastAsia" w:ascii="微软雅黑" w:eastAsia="微软雅黑"/>
          <w:spacing w:val="48"/>
          <w:sz w:val="28"/>
        </w:rPr>
        <w:t xml:space="preserve"> 和 </w:t>
      </w:r>
      <w:r>
        <w:rPr>
          <w:rFonts w:hint="eastAsia" w:ascii="微软雅黑" w:eastAsia="微软雅黑"/>
          <w:sz w:val="28"/>
        </w:rPr>
        <w:t>newRule.xml</w:t>
      </w:r>
      <w:r>
        <w:rPr>
          <w:rFonts w:hint="eastAsia" w:ascii="微软雅黑" w:eastAsia="微软雅黑"/>
          <w:spacing w:val="16"/>
          <w:sz w:val="28"/>
        </w:rPr>
        <w:t xml:space="preserve"> 配置文件为扩容缩容后的 </w:t>
      </w:r>
      <w:r>
        <w:rPr>
          <w:rFonts w:hint="eastAsia" w:ascii="微软雅黑" w:eastAsia="微软雅黑"/>
          <w:sz w:val="28"/>
        </w:rPr>
        <w:t xml:space="preserve">mycat </w:t>
      </w:r>
      <w:r>
        <w:rPr>
          <w:rFonts w:hint="eastAsia" w:ascii="微软雅黑" w:eastAsia="微软雅黑"/>
          <w:spacing w:val="-2"/>
          <w:sz w:val="28"/>
        </w:rPr>
        <w:t>配置参数</w:t>
      </w:r>
      <w:r>
        <w:rPr>
          <w:rFonts w:hint="eastAsia" w:ascii="微软雅黑" w:eastAsia="微软雅黑"/>
          <w:spacing w:val="-3"/>
          <w:sz w:val="28"/>
        </w:rPr>
        <w:t>（表的节点数、数据源、路由规则）</w:t>
      </w:r>
      <w:r>
        <w:rPr>
          <w:rFonts w:hint="eastAsia" w:ascii="微软雅黑" w:eastAsia="微软雅黑"/>
          <w:sz w:val="28"/>
        </w:rPr>
        <w:t>。</w:t>
      </w:r>
    </w:p>
    <w:p>
      <w:pPr>
        <w:spacing w:before="0" w:line="514" w:lineRule="exact"/>
        <w:ind w:left="1206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color w:val="FF0000"/>
          <w:sz w:val="28"/>
        </w:rPr>
        <w:t>注意：</w:t>
      </w:r>
    </w:p>
    <w:p>
      <w:pPr>
        <w:spacing w:before="107"/>
        <w:ind w:left="1206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只有节点变化的表才会进行迁移。仅分片配置变化不会迁移。</w:t>
      </w:r>
    </w:p>
    <w:p>
      <w:pPr>
        <w:pStyle w:val="7"/>
        <w:spacing w:before="8"/>
        <w:rPr>
          <w:rFonts w:ascii="微软雅黑"/>
          <w:sz w:val="13"/>
        </w:rPr>
      </w:pPr>
    </w:p>
    <w:p>
      <w:pPr>
        <w:pStyle w:val="6"/>
        <w:spacing w:before="52"/>
      </w:pPr>
      <w:r>
        <w:t>25</w:t>
      </w:r>
    </w:p>
    <w:p>
      <w:pPr>
        <w:spacing w:after="0"/>
        <w:sectPr>
          <w:pgSz w:w="11910" w:h="16840"/>
          <w:pgMar w:top="800" w:right="0" w:bottom="280" w:left="200" w:header="720" w:footer="720" w:gutter="0"/>
        </w:sectPr>
      </w:pPr>
    </w:p>
    <w:p>
      <w:pPr>
        <w:pStyle w:val="7"/>
        <w:spacing w:before="3"/>
        <w:rPr>
          <w:rFonts w:ascii="仿宋"/>
          <w:sz w:val="24"/>
        </w:rPr>
      </w:pPr>
    </w:p>
    <w:p>
      <w:pPr>
        <w:pStyle w:val="5"/>
        <w:ind w:left="1206"/>
      </w:pPr>
      <w:r>
        <w:t>newSchema.xml</w:t>
      </w:r>
    </w:p>
    <w:p>
      <w:pPr>
        <w:pStyle w:val="7"/>
        <w:rPr>
          <w:rFonts w:ascii="微软雅黑"/>
          <w:sz w:val="13"/>
        </w:rPr>
      </w:pPr>
      <w:r>
        <w:pict>
          <v:shape id="_x0000_s1247" o:spid="_x0000_s1247" o:spt="202" type="#_x0000_t202" style="position:absolute;left:0pt;margin-left:15.95pt;margin-top:14.3pt;height:27.35pt;width:563.35pt;mso-position-horizontal-relative:page;mso-wrap-distance-bottom:0pt;mso-wrap-distance-top:0pt;z-index:2048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49"/>
                    <w:ind w:left="240"/>
                  </w:pPr>
                  <w:r>
                    <w:rPr>
                      <w:color w:val="117700"/>
                    </w:rPr>
                    <w:t xml:space="preserve">&lt;table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"sharding_by_mod" </w:t>
                  </w:r>
                  <w:r>
                    <w:rPr>
                      <w:color w:val="0000CC"/>
                    </w:rPr>
                    <w:t>dataNode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"dn1,dn2,dn3" </w:t>
                  </w:r>
                  <w:r>
                    <w:rPr>
                      <w:color w:val="0000CC"/>
                    </w:rPr>
                    <w:t>rule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"qs-sharding-by-mod" </w:t>
                  </w:r>
                  <w:r>
                    <w:rPr>
                      <w:color w:val="117700"/>
                    </w:rPr>
                    <w:t>/&gt;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spacing w:before="1"/>
        <w:rPr>
          <w:rFonts w:ascii="微软雅黑"/>
          <w:sz w:val="12"/>
        </w:rPr>
      </w:pPr>
    </w:p>
    <w:p>
      <w:pPr>
        <w:spacing w:before="28"/>
        <w:ind w:left="1206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改成（减少了一个节点）：</w:t>
      </w:r>
    </w:p>
    <w:p>
      <w:pPr>
        <w:pStyle w:val="7"/>
        <w:spacing w:before="17"/>
        <w:rPr>
          <w:rFonts w:ascii="微软雅黑"/>
          <w:sz w:val="12"/>
        </w:rPr>
      </w:pPr>
      <w:r>
        <w:pict>
          <v:shape id="_x0000_s1248" o:spid="_x0000_s1248" o:spt="202" type="#_x0000_t202" style="position:absolute;left:0pt;margin-left:15.95pt;margin-top:14.25pt;height:27.35pt;width:563.35pt;mso-position-horizontal-relative:page;mso-wrap-distance-bottom:0pt;mso-wrap-distance-top:0pt;z-index:3072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50"/>
                    <w:ind w:left="240"/>
                  </w:pPr>
                  <w:r>
                    <w:rPr>
                      <w:color w:val="117700"/>
                    </w:rPr>
                    <w:t xml:space="preserve">&lt;table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"sharding_by_mod" </w:t>
                  </w:r>
                  <w:r>
                    <w:rPr>
                      <w:color w:val="0000CC"/>
                    </w:rPr>
                    <w:t>dataNode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"dn1,dn2" </w:t>
                  </w:r>
                  <w:r>
                    <w:rPr>
                      <w:color w:val="0000CC"/>
                    </w:rPr>
                    <w:t>rule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"qs-sharding-by-mod" </w:t>
                  </w:r>
                  <w:r>
                    <w:rPr>
                      <w:color w:val="117700"/>
                    </w:rPr>
                    <w:t>/&gt;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spacing w:before="2"/>
        <w:rPr>
          <w:rFonts w:ascii="微软雅黑"/>
          <w:sz w:val="12"/>
        </w:rPr>
      </w:pPr>
    </w:p>
    <w:p>
      <w:pPr>
        <w:spacing w:before="28"/>
        <w:ind w:left="1206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newRule.xml 修改count 个数</w:t>
      </w:r>
    </w:p>
    <w:p>
      <w:pPr>
        <w:pStyle w:val="7"/>
        <w:spacing w:before="16"/>
        <w:rPr>
          <w:rFonts w:ascii="微软雅黑"/>
          <w:sz w:val="12"/>
        </w:rPr>
      </w:pPr>
      <w:r>
        <w:pict>
          <v:shape id="_x0000_s1249" o:spid="_x0000_s1249" o:spt="202" type="#_x0000_t202" style="position:absolute;left:0pt;margin-left:15.95pt;margin-top:14.2pt;height:58.55pt;width:563.35pt;mso-position-horizontal-relative:page;mso-wrap-distance-bottom:0pt;mso-wrap-distance-top:0pt;z-index:3072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48"/>
                    <w:ind w:left="240"/>
                  </w:pPr>
                  <w:r>
                    <w:rPr>
                      <w:color w:val="117700"/>
                    </w:rPr>
                    <w:t xml:space="preserve">&lt;function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"qs-sharding-by-mod-long" </w:t>
                  </w:r>
                  <w:r>
                    <w:rPr>
                      <w:color w:val="0000CC"/>
                    </w:rPr>
                    <w:t>class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>"io.mycat.route.function.PartitionByMod"</w:t>
                  </w:r>
                  <w:r>
                    <w:rPr>
                      <w:color w:val="117700"/>
                    </w:rPr>
                    <w:t>&gt;</w:t>
                  </w:r>
                </w:p>
                <w:p>
                  <w:pPr>
                    <w:pStyle w:val="7"/>
                    <w:spacing w:before="59"/>
                    <w:ind w:left="460"/>
                  </w:pPr>
                  <w:r>
                    <w:rPr>
                      <w:color w:val="117700"/>
                    </w:rPr>
                    <w:t xml:space="preserve">&lt;property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>"count"</w:t>
                  </w:r>
                  <w:r>
                    <w:rPr>
                      <w:color w:val="117700"/>
                    </w:rPr>
                    <w:t>&gt;</w:t>
                  </w:r>
                  <w:r>
                    <w:rPr>
                      <w:color w:val="333333"/>
                    </w:rPr>
                    <w:t>2</w:t>
                  </w:r>
                  <w:r>
                    <w:rPr>
                      <w:color w:val="117700"/>
                    </w:rPr>
                    <w:t>&lt;/property&gt;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117700"/>
                    </w:rPr>
                    <w:t>&lt;/function&gt;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rPr>
          <w:rFonts w:ascii="微软雅黑"/>
          <w:sz w:val="20"/>
        </w:rPr>
      </w:pPr>
    </w:p>
    <w:p>
      <w:pPr>
        <w:pStyle w:val="7"/>
        <w:spacing w:before="16"/>
        <w:rPr>
          <w:rFonts w:ascii="微软雅黑"/>
          <w:sz w:val="25"/>
        </w:rPr>
      </w:pPr>
    </w:p>
    <w:p>
      <w:pPr>
        <w:spacing w:before="28" w:line="290" w:lineRule="auto"/>
        <w:ind w:left="1206" w:right="547" w:firstLine="0"/>
        <w:jc w:val="both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3、修改 conf 目录下的 migrateTables.properties 配置文件，告诉工具哪些表需要进行扩容或缩容,没有出现在此配置文件的 schema 表不会进行数据迁移，格式：</w:t>
      </w:r>
    </w:p>
    <w:p>
      <w:pPr>
        <w:spacing w:before="0" w:line="515" w:lineRule="exact"/>
        <w:ind w:left="1206" w:right="0" w:firstLine="0"/>
        <w:jc w:val="both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color w:val="FF0000"/>
          <w:sz w:val="28"/>
        </w:rPr>
        <w:t>注意，</w:t>
      </w:r>
      <w:r>
        <w:rPr>
          <w:rFonts w:hint="eastAsia" w:ascii="微软雅黑" w:eastAsia="微软雅黑"/>
          <w:sz w:val="28"/>
        </w:rPr>
        <w:t>1）不迁移的表，不要修改dn 个数，否则会报错。</w:t>
      </w:r>
    </w:p>
    <w:p>
      <w:pPr>
        <w:spacing w:before="108"/>
        <w:ind w:left="1206" w:right="0" w:firstLine="0"/>
        <w:jc w:val="both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2）ER 表，因为只有主表有分片规则，子表不会迁移。</w:t>
      </w:r>
    </w:p>
    <w:p>
      <w:pPr>
        <w:pStyle w:val="7"/>
        <w:spacing w:before="18"/>
        <w:rPr>
          <w:rFonts w:ascii="微软雅黑"/>
          <w:sz w:val="12"/>
        </w:rPr>
      </w:pPr>
      <w:r>
        <w:pict>
          <v:shape id="_x0000_s1250" o:spid="_x0000_s1250" o:spt="202" type="#_x0000_t202" style="position:absolute;left:0pt;margin-left:15.95pt;margin-top:14.3pt;height:27.35pt;width:563.35pt;mso-position-horizontal-relative:page;mso-wrap-distance-bottom:0pt;mso-wrap-distance-top:0pt;z-index:3072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49"/>
                    <w:ind w:left="240"/>
                  </w:pPr>
                  <w:r>
                    <w:rPr>
                      <w:color w:val="0000FF"/>
                    </w:rPr>
                    <w:t>catmall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009900"/>
                    </w:rPr>
                    <w:t>sharding-by-mod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spacing w:before="1"/>
        <w:rPr>
          <w:rFonts w:ascii="微软雅黑"/>
          <w:sz w:val="12"/>
        </w:rPr>
      </w:pPr>
    </w:p>
    <w:p>
      <w:pPr>
        <w:spacing w:before="28"/>
        <w:ind w:left="1206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4、dataMigrate.sh 中这个必须要配置</w:t>
      </w:r>
    </w:p>
    <w:p>
      <w:pPr>
        <w:tabs>
          <w:tab w:val="left" w:pos="3865"/>
          <w:tab w:val="left" w:pos="4230"/>
          <w:tab w:val="left" w:pos="5346"/>
          <w:tab w:val="left" w:pos="8171"/>
          <w:tab w:val="left" w:pos="9990"/>
        </w:tabs>
        <w:spacing w:before="108"/>
        <w:ind w:left="1206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通  过  命</w:t>
      </w:r>
      <w:r>
        <w:rPr>
          <w:rFonts w:hint="eastAsia" w:ascii="微软雅黑" w:eastAsia="微软雅黑"/>
          <w:spacing w:val="70"/>
          <w:sz w:val="28"/>
        </w:rPr>
        <w:t xml:space="preserve"> </w:t>
      </w:r>
      <w:r>
        <w:rPr>
          <w:rFonts w:hint="eastAsia" w:ascii="微软雅黑" w:eastAsia="微软雅黑"/>
          <w:sz w:val="28"/>
        </w:rPr>
        <w:t>令</w:t>
      </w:r>
      <w:r>
        <w:rPr>
          <w:rFonts w:hint="eastAsia" w:ascii="微软雅黑" w:eastAsia="微软雅黑"/>
          <w:spacing w:val="77"/>
          <w:sz w:val="28"/>
        </w:rPr>
        <w:t xml:space="preserve"> </w:t>
      </w:r>
      <w:r>
        <w:rPr>
          <w:rFonts w:hint="eastAsia" w:ascii="微软雅黑" w:eastAsia="微软雅黑"/>
          <w:sz w:val="28"/>
        </w:rPr>
        <w:t>"find</w:t>
      </w:r>
      <w:r>
        <w:rPr>
          <w:rFonts w:hint="eastAsia" w:ascii="微软雅黑" w:eastAsia="微软雅黑"/>
          <w:sz w:val="28"/>
        </w:rPr>
        <w:tab/>
      </w:r>
      <w:r>
        <w:rPr>
          <w:rFonts w:hint="eastAsia" w:ascii="微软雅黑" w:eastAsia="微软雅黑"/>
          <w:sz w:val="28"/>
        </w:rPr>
        <w:t>/</w:t>
      </w:r>
      <w:r>
        <w:rPr>
          <w:rFonts w:hint="eastAsia" w:ascii="微软雅黑" w:eastAsia="微软雅黑"/>
          <w:sz w:val="28"/>
        </w:rPr>
        <w:tab/>
      </w:r>
      <w:r>
        <w:rPr>
          <w:rFonts w:hint="eastAsia" w:ascii="微软雅黑" w:eastAsia="微软雅黑"/>
          <w:sz w:val="28"/>
        </w:rPr>
        <w:t>-name</w:t>
      </w:r>
      <w:r>
        <w:rPr>
          <w:rFonts w:hint="eastAsia" w:ascii="微软雅黑" w:eastAsia="微软雅黑"/>
          <w:sz w:val="28"/>
        </w:rPr>
        <w:tab/>
      </w:r>
      <w:r>
        <w:rPr>
          <w:rFonts w:hint="eastAsia" w:ascii="微软雅黑" w:eastAsia="微软雅黑"/>
          <w:sz w:val="28"/>
        </w:rPr>
        <w:t>mysqldump"</w:t>
      </w:r>
      <w:r>
        <w:rPr>
          <w:rFonts w:hint="eastAsia" w:ascii="微软雅黑" w:eastAsia="微软雅黑"/>
          <w:spacing w:val="78"/>
          <w:sz w:val="28"/>
        </w:rPr>
        <w:t xml:space="preserve"> </w:t>
      </w:r>
      <w:r>
        <w:rPr>
          <w:rFonts w:hint="eastAsia" w:ascii="微软雅黑" w:eastAsia="微软雅黑"/>
          <w:sz w:val="28"/>
        </w:rPr>
        <w:t>查</w:t>
      </w:r>
      <w:r>
        <w:rPr>
          <w:rFonts w:hint="eastAsia" w:ascii="微软雅黑" w:eastAsia="微软雅黑"/>
          <w:spacing w:val="76"/>
          <w:sz w:val="28"/>
        </w:rPr>
        <w:t xml:space="preserve"> </w:t>
      </w:r>
      <w:r>
        <w:rPr>
          <w:rFonts w:hint="eastAsia" w:ascii="微软雅黑" w:eastAsia="微软雅黑"/>
          <w:sz w:val="28"/>
        </w:rPr>
        <w:t>找</w:t>
      </w:r>
      <w:r>
        <w:rPr>
          <w:rFonts w:hint="eastAsia" w:ascii="微软雅黑" w:eastAsia="微软雅黑"/>
          <w:sz w:val="28"/>
        </w:rPr>
        <w:tab/>
      </w:r>
      <w:r>
        <w:rPr>
          <w:rFonts w:hint="eastAsia" w:ascii="微软雅黑" w:eastAsia="微软雅黑"/>
          <w:sz w:val="28"/>
        </w:rPr>
        <w:t>mysqldump</w:t>
      </w:r>
      <w:r>
        <w:rPr>
          <w:rFonts w:hint="eastAsia" w:ascii="微软雅黑" w:eastAsia="微软雅黑"/>
          <w:sz w:val="28"/>
        </w:rPr>
        <w:tab/>
      </w:r>
      <w:r>
        <w:rPr>
          <w:rFonts w:hint="eastAsia" w:ascii="微软雅黑" w:eastAsia="微软雅黑"/>
          <w:sz w:val="28"/>
        </w:rPr>
        <w:t>路 径</w:t>
      </w:r>
      <w:r>
        <w:rPr>
          <w:rFonts w:hint="eastAsia" w:ascii="微软雅黑" w:eastAsia="微软雅黑"/>
          <w:spacing w:val="75"/>
          <w:sz w:val="28"/>
        </w:rPr>
        <w:t xml:space="preserve"> </w:t>
      </w:r>
      <w:r>
        <w:rPr>
          <w:rFonts w:hint="eastAsia" w:ascii="微软雅黑" w:eastAsia="微软雅黑"/>
          <w:sz w:val="28"/>
        </w:rPr>
        <w:t>为</w:t>
      </w:r>
    </w:p>
    <w:p>
      <w:pPr>
        <w:spacing w:before="108"/>
        <w:ind w:left="1206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"/usr/bin/mysqldump"，指定#mysql bin 路径为"/usr/bin/"</w:t>
      </w:r>
    </w:p>
    <w:p>
      <w:pPr>
        <w:pStyle w:val="7"/>
        <w:spacing w:before="17"/>
        <w:rPr>
          <w:rFonts w:ascii="微软雅黑"/>
          <w:sz w:val="12"/>
        </w:rPr>
      </w:pPr>
      <w:r>
        <w:pict>
          <v:shape id="_x0000_s1251" o:spid="_x0000_s1251" o:spt="202" type="#_x0000_t202" style="position:absolute;left:0pt;margin-left:15.95pt;margin-top:14.25pt;height:42.95pt;width:563.35pt;mso-position-horizontal-relative:page;mso-wrap-distance-bottom:0pt;mso-wrap-distance-top:0pt;z-index:3072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37"/>
                    <w:ind w:left="240"/>
                    <w:rPr>
                      <w:rFonts w:hint="eastAsia" w:ascii="宋体" w:eastAsia="宋体"/>
                    </w:rPr>
                  </w:pPr>
                  <w:r>
                    <w:rPr>
                      <w:color w:val="AA5400"/>
                    </w:rPr>
                    <w:t xml:space="preserve">#mysql bin </w:t>
                  </w:r>
                  <w:r>
                    <w:rPr>
                      <w:rFonts w:hint="eastAsia" w:ascii="宋体" w:eastAsia="宋体"/>
                      <w:color w:val="AA5400"/>
                    </w:rPr>
                    <w:t>路径</w:t>
                  </w:r>
                </w:p>
                <w:p>
                  <w:pPr>
                    <w:pStyle w:val="7"/>
                    <w:spacing w:before="43"/>
                    <w:ind w:left="240"/>
                  </w:pPr>
                  <w:r>
                    <w:rPr>
                      <w:color w:val="0000FF"/>
                    </w:rPr>
                    <w:t>RUN_CMD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009900"/>
                    </w:rPr>
                    <w:t>"$RUN_CMD -mysqlBin</w:t>
                  </w:r>
                  <w:r>
                    <w:rPr>
                      <w:color w:val="333333"/>
                    </w:rPr>
                    <w:t xml:space="preserve">= </w:t>
                  </w:r>
                  <w:r>
                    <w:rPr>
                      <w:color w:val="009900"/>
                    </w:rPr>
                    <w:t>/usr/bin/"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rPr>
          <w:rFonts w:ascii="微软雅黑"/>
          <w:sz w:val="20"/>
        </w:rPr>
      </w:pPr>
    </w:p>
    <w:p>
      <w:pPr>
        <w:pStyle w:val="7"/>
        <w:spacing w:before="15"/>
        <w:rPr>
          <w:rFonts w:ascii="微软雅黑"/>
          <w:sz w:val="25"/>
        </w:rPr>
      </w:pPr>
    </w:p>
    <w:p>
      <w:pPr>
        <w:pStyle w:val="6"/>
        <w:spacing w:before="52"/>
      </w:pPr>
      <w:r>
        <w:t>26</w:t>
      </w:r>
    </w:p>
    <w:p>
      <w:pPr>
        <w:spacing w:after="0"/>
        <w:sectPr>
          <w:pgSz w:w="11910" w:h="16840"/>
          <w:pgMar w:top="800" w:right="0" w:bottom="280" w:left="200" w:header="720" w:footer="720" w:gutter="0"/>
        </w:sectPr>
      </w:pPr>
    </w:p>
    <w:p>
      <w:pPr>
        <w:spacing w:before="55"/>
        <w:ind w:left="7480" w:right="0" w:firstLine="0"/>
        <w:jc w:val="left"/>
        <w:rPr>
          <w:rFonts w:hint="eastAsia" w:ascii="仿宋" w:eastAsia="仿宋"/>
          <w:sz w:val="22"/>
        </w:rPr>
      </w:pPr>
    </w:p>
    <w:p>
      <w:pPr>
        <w:pStyle w:val="7"/>
        <w:spacing w:before="3"/>
        <w:rPr>
          <w:rFonts w:ascii="仿宋"/>
          <w:sz w:val="24"/>
        </w:rPr>
      </w:pPr>
    </w:p>
    <w:p>
      <w:pPr>
        <w:pStyle w:val="5"/>
        <w:ind w:left="1206"/>
      </w:pPr>
      <w:r>
        <w:t>5、停止mycat 服务</w:t>
      </w:r>
    </w:p>
    <w:p>
      <w:pPr>
        <w:spacing w:before="108"/>
        <w:ind w:left="1206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6、执行执行 bin/ dataMigrate.sh 脚本</w:t>
      </w:r>
    </w:p>
    <w:p>
      <w:pPr>
        <w:spacing w:before="108"/>
        <w:ind w:left="1206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注意：必须要配置Java 环境变量，不能用openjdk</w:t>
      </w:r>
    </w:p>
    <w:p>
      <w:pPr>
        <w:spacing w:before="108"/>
        <w:ind w:left="1206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7 、 脚本执行完成， 如果最后的数据迁移验证通过， 就可以将之前的</w:t>
      </w:r>
    </w:p>
    <w:p>
      <w:pPr>
        <w:spacing w:before="108" w:line="290" w:lineRule="auto"/>
        <w:ind w:left="1206" w:right="539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newSchema.xml 和 newRule.xml 替 换 之 前 的 schema.xml 和 rule.xml 文件，并重启 mycat 即可。</w:t>
      </w:r>
    </w:p>
    <w:p>
      <w:pPr>
        <w:pStyle w:val="7"/>
        <w:spacing w:before="14"/>
        <w:rPr>
          <w:rFonts w:ascii="微软雅黑"/>
          <w:sz w:val="33"/>
        </w:rPr>
      </w:pPr>
    </w:p>
    <w:p>
      <w:pPr>
        <w:spacing w:before="0"/>
        <w:ind w:left="647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注意事项：</w:t>
      </w:r>
    </w:p>
    <w:p>
      <w:pPr>
        <w:pStyle w:val="11"/>
        <w:numPr>
          <w:ilvl w:val="0"/>
          <w:numId w:val="6"/>
        </w:numPr>
        <w:tabs>
          <w:tab w:val="left" w:pos="1654"/>
        </w:tabs>
        <w:spacing w:before="108" w:after="0" w:line="240" w:lineRule="auto"/>
        <w:ind w:left="1654" w:right="0" w:hanging="448"/>
        <w:jc w:val="left"/>
        <w:rPr>
          <w:rFonts w:hint="eastAsia"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pacing w:val="-3"/>
          <w:sz w:val="28"/>
        </w:rPr>
        <w:t>保证分片表迁移数据前后路由规则一致</w:t>
      </w:r>
      <w:r>
        <w:rPr>
          <w:rFonts w:hint="eastAsia" w:ascii="微软雅黑" w:hAnsi="微软雅黑" w:eastAsia="微软雅黑"/>
          <w:sz w:val="28"/>
        </w:rPr>
        <w:t>（</w:t>
      </w:r>
      <w:r>
        <w:rPr>
          <w:rFonts w:hint="eastAsia" w:ascii="微软雅黑" w:hAnsi="微软雅黑" w:eastAsia="微软雅黑"/>
          <w:spacing w:val="-3"/>
          <w:sz w:val="28"/>
        </w:rPr>
        <w:t>取模——取模</w:t>
      </w:r>
      <w:r>
        <w:rPr>
          <w:rFonts w:hint="eastAsia" w:ascii="微软雅黑" w:hAnsi="微软雅黑" w:eastAsia="微软雅黑"/>
          <w:sz w:val="28"/>
        </w:rPr>
        <w:t>）。</w:t>
      </w:r>
    </w:p>
    <w:p>
      <w:pPr>
        <w:pStyle w:val="11"/>
        <w:numPr>
          <w:ilvl w:val="0"/>
          <w:numId w:val="6"/>
        </w:numPr>
        <w:tabs>
          <w:tab w:val="left" w:pos="1654"/>
        </w:tabs>
        <w:spacing w:before="108" w:after="0" w:line="240" w:lineRule="auto"/>
        <w:ind w:left="1654" w:right="0" w:hanging="448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pacing w:val="-3"/>
          <w:sz w:val="28"/>
        </w:rPr>
        <w:t>保证分片表迁移数据前后分片字段一致。</w:t>
      </w:r>
    </w:p>
    <w:p>
      <w:pPr>
        <w:pStyle w:val="11"/>
        <w:numPr>
          <w:ilvl w:val="0"/>
          <w:numId w:val="6"/>
        </w:numPr>
        <w:tabs>
          <w:tab w:val="left" w:pos="1654"/>
        </w:tabs>
        <w:spacing w:before="108" w:after="0" w:line="240" w:lineRule="auto"/>
        <w:ind w:left="1654" w:right="0" w:hanging="448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pacing w:val="-3"/>
          <w:sz w:val="28"/>
        </w:rPr>
        <w:t>全局表将被忽略。</w:t>
      </w:r>
    </w:p>
    <w:p>
      <w:pPr>
        <w:pStyle w:val="11"/>
        <w:numPr>
          <w:ilvl w:val="0"/>
          <w:numId w:val="6"/>
        </w:numPr>
        <w:tabs>
          <w:tab w:val="left" w:pos="1654"/>
        </w:tabs>
        <w:spacing w:before="108" w:after="0" w:line="240" w:lineRule="auto"/>
        <w:ind w:left="1654" w:right="0" w:hanging="448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pacing w:val="4"/>
          <w:sz w:val="28"/>
        </w:rPr>
        <w:t>不要将非分片表配置到</w:t>
      </w:r>
      <w:r>
        <w:rPr>
          <w:rFonts w:hint="eastAsia" w:ascii="微软雅黑" w:eastAsia="微软雅黑"/>
          <w:spacing w:val="-3"/>
          <w:sz w:val="28"/>
        </w:rPr>
        <w:t>migrateTables.properties</w:t>
      </w:r>
      <w:r>
        <w:rPr>
          <w:rFonts w:hint="eastAsia" w:ascii="微软雅黑" w:eastAsia="微软雅黑"/>
          <w:spacing w:val="-4"/>
          <w:sz w:val="28"/>
        </w:rPr>
        <w:t xml:space="preserve"> 文件中。</w:t>
      </w:r>
    </w:p>
    <w:p>
      <w:pPr>
        <w:pStyle w:val="11"/>
        <w:numPr>
          <w:ilvl w:val="0"/>
          <w:numId w:val="6"/>
        </w:numPr>
        <w:tabs>
          <w:tab w:val="left" w:pos="1654"/>
        </w:tabs>
        <w:spacing w:before="108" w:after="0" w:line="240" w:lineRule="auto"/>
        <w:ind w:left="1654" w:right="0" w:hanging="448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pacing w:val="4"/>
          <w:sz w:val="28"/>
        </w:rPr>
        <w:t>暂时只支持分片表使用</w:t>
      </w:r>
      <w:r>
        <w:rPr>
          <w:rFonts w:hint="eastAsia" w:ascii="微软雅黑" w:eastAsia="微软雅黑"/>
          <w:sz w:val="28"/>
        </w:rPr>
        <w:t>MySQL</w:t>
      </w:r>
      <w:r>
        <w:rPr>
          <w:rFonts w:hint="eastAsia" w:ascii="微软雅黑" w:eastAsia="微软雅黑"/>
          <w:spacing w:val="-4"/>
          <w:sz w:val="28"/>
        </w:rPr>
        <w:t xml:space="preserve"> 作为数据源的扩容缩容。</w:t>
      </w:r>
    </w:p>
    <w:p>
      <w:pPr>
        <w:spacing w:before="108"/>
        <w:ind w:left="786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migrate 限制比较多，还可以使用mysqldump。</w:t>
      </w:r>
    </w:p>
    <w:p>
      <w:pPr>
        <w:pStyle w:val="11"/>
        <w:numPr>
          <w:ilvl w:val="1"/>
          <w:numId w:val="1"/>
        </w:numPr>
        <w:tabs>
          <w:tab w:val="left" w:pos="1206"/>
          <w:tab w:val="left" w:pos="1207"/>
        </w:tabs>
        <w:spacing w:before="134" w:after="0" w:line="240" w:lineRule="auto"/>
        <w:ind w:left="1206" w:right="0" w:hanging="840"/>
        <w:jc w:val="left"/>
        <w:rPr>
          <w:b/>
          <w:sz w:val="36"/>
        </w:rPr>
      </w:pPr>
      <w:bookmarkStart w:id="40" w:name="5.2mysqldump方式"/>
      <w:bookmarkEnd w:id="40"/>
      <w:r>
        <w:rPr>
          <w:b/>
          <w:sz w:val="36"/>
        </w:rPr>
        <w:t>mysqldump</w:t>
      </w:r>
      <w:r>
        <w:rPr>
          <w:b/>
          <w:spacing w:val="-31"/>
          <w:sz w:val="36"/>
        </w:rPr>
        <w:t xml:space="preserve"> 方式</w:t>
      </w:r>
    </w:p>
    <w:p>
      <w:pPr>
        <w:spacing w:before="136"/>
        <w:ind w:left="786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系统第一次上线，把单张表迁移到Mycat，也可以用mysqldump。</w:t>
      </w:r>
    </w:p>
    <w:p>
      <w:pPr>
        <w:pStyle w:val="7"/>
        <w:spacing w:before="15"/>
        <w:rPr>
          <w:rFonts w:ascii="微软雅黑"/>
        </w:rPr>
      </w:pPr>
    </w:p>
    <w:p>
      <w:pPr>
        <w:spacing w:before="0"/>
        <w:ind w:left="786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MySQL 导出</w:t>
      </w:r>
    </w:p>
    <w:p>
      <w:pPr>
        <w:pStyle w:val="7"/>
        <w:spacing w:before="18"/>
        <w:rPr>
          <w:rFonts w:ascii="微软雅黑"/>
          <w:sz w:val="12"/>
        </w:rPr>
      </w:pPr>
      <w:r>
        <w:pict>
          <v:shape id="_x0000_s1252" o:spid="_x0000_s1252" o:spt="202" type="#_x0000_t202" style="position:absolute;left:0pt;margin-left:15.95pt;margin-top:14.3pt;height:27.35pt;width:563.35pt;mso-position-horizontal-relative:page;mso-wrap-distance-bottom:0pt;mso-wrap-distance-top:0pt;z-index:3072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49"/>
                    <w:ind w:left="240"/>
                  </w:pPr>
                  <w:r>
                    <w:rPr>
                      <w:color w:val="333333"/>
                    </w:rPr>
                    <w:t>mysqldump -uroot -p123456 -h127.</w:t>
                  </w:r>
                  <w:r>
                    <w:rPr>
                      <w:color w:val="116644"/>
                    </w:rPr>
                    <w:t>0.0</w:t>
                  </w:r>
                  <w:r>
                    <w:rPr>
                      <w:color w:val="333333"/>
                    </w:rPr>
                    <w:t>.</w:t>
                  </w:r>
                  <w:r>
                    <w:rPr>
                      <w:color w:val="116644"/>
                    </w:rPr>
                    <w:t xml:space="preserve">1 </w:t>
                  </w:r>
                  <w:r>
                    <w:rPr>
                      <w:color w:val="333333"/>
                    </w:rPr>
                    <w:t>-P3306 -c -t --skip-extended-insert gpcat &gt; mysql-</w:t>
                  </w:r>
                  <w:r>
                    <w:rPr>
                      <w:color w:val="116644"/>
                    </w:rPr>
                    <w:t>1017</w:t>
                  </w:r>
                  <w:r>
                    <w:rPr>
                      <w:color w:val="0054AA"/>
                    </w:rPr>
                    <w:t>.sql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spacing w:before="1"/>
        <w:rPr>
          <w:rFonts w:ascii="微软雅黑"/>
          <w:sz w:val="12"/>
        </w:rPr>
      </w:pPr>
    </w:p>
    <w:p>
      <w:pPr>
        <w:spacing w:before="28"/>
        <w:ind w:left="786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-c 代表带列名</w:t>
      </w:r>
    </w:p>
    <w:p>
      <w:pPr>
        <w:spacing w:before="108"/>
        <w:ind w:left="786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-t 代表只要数据，不要建表语句</w:t>
      </w:r>
    </w:p>
    <w:p>
      <w:pPr>
        <w:spacing w:before="108"/>
        <w:ind w:left="786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--skip-extended-insert 代表生成多行 insert（mycat childtable 不支持多行插入</w:t>
      </w:r>
    </w:p>
    <w:p>
      <w:pPr>
        <w:pStyle w:val="7"/>
        <w:spacing w:before="13"/>
        <w:rPr>
          <w:rFonts w:ascii="微软雅黑"/>
          <w:sz w:val="20"/>
        </w:rPr>
      </w:pPr>
    </w:p>
    <w:p>
      <w:pPr>
        <w:pStyle w:val="6"/>
        <w:spacing w:before="52"/>
      </w:pPr>
      <w:r>
        <w:t>27</w:t>
      </w:r>
    </w:p>
    <w:p>
      <w:pPr>
        <w:spacing w:after="0"/>
        <w:sectPr>
          <w:pgSz w:w="11910" w:h="16840"/>
          <w:pgMar w:top="800" w:right="0" w:bottom="280" w:left="200" w:header="720" w:footer="720" w:gutter="0"/>
        </w:sectPr>
      </w:pPr>
    </w:p>
    <w:p>
      <w:pPr>
        <w:pStyle w:val="7"/>
        <w:spacing w:before="3"/>
        <w:rPr>
          <w:rFonts w:ascii="仿宋"/>
          <w:sz w:val="24"/>
        </w:rPr>
      </w:pPr>
    </w:p>
    <w:p>
      <w:pPr>
        <w:pStyle w:val="5"/>
        <w:ind w:left="786"/>
      </w:pPr>
      <w:r>
        <w:t>ChildTable multi insert not provided）</w:t>
      </w:r>
    </w:p>
    <w:p>
      <w:pPr>
        <w:pStyle w:val="7"/>
        <w:spacing w:before="13"/>
        <w:rPr>
          <w:rFonts w:ascii="微软雅黑"/>
          <w:sz w:val="39"/>
        </w:rPr>
      </w:pPr>
    </w:p>
    <w:p>
      <w:pPr>
        <w:spacing w:before="0"/>
        <w:ind w:left="786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Mycat</w:t>
      </w:r>
      <w:r>
        <w:rPr>
          <w:rFonts w:hint="eastAsia" w:ascii="微软雅黑" w:eastAsia="微软雅黑"/>
          <w:spacing w:val="-6"/>
          <w:sz w:val="28"/>
        </w:rPr>
        <w:t xml:space="preserve"> 导入</w:t>
      </w:r>
    </w:p>
    <w:p>
      <w:pPr>
        <w:pStyle w:val="7"/>
        <w:rPr>
          <w:rFonts w:ascii="微软雅黑"/>
          <w:sz w:val="13"/>
        </w:rPr>
      </w:pPr>
      <w:r>
        <w:pict>
          <v:shape id="_x0000_s1253" o:spid="_x0000_s1253" o:spt="202" type="#_x0000_t202" style="position:absolute;left:0pt;margin-left:15.95pt;margin-top:14.3pt;height:27.35pt;width:563.35pt;mso-position-horizontal-relative:page;mso-wrap-distance-bottom:0pt;mso-wrap-distance-top:0pt;z-index:3072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49"/>
                    <w:ind w:left="240"/>
                  </w:pPr>
                  <w:r>
                    <w:rPr>
                      <w:color w:val="333333"/>
                    </w:rPr>
                    <w:t>mysql -uroot -p123456 -h127.</w:t>
                  </w:r>
                  <w:r>
                    <w:rPr>
                      <w:color w:val="116644"/>
                    </w:rPr>
                    <w:t>0.0</w:t>
                  </w:r>
                  <w:r>
                    <w:rPr>
                      <w:color w:val="333333"/>
                    </w:rPr>
                    <w:t>.</w:t>
                  </w:r>
                  <w:r>
                    <w:rPr>
                      <w:color w:val="116644"/>
                    </w:rPr>
                    <w:t xml:space="preserve">1 </w:t>
                  </w:r>
                  <w:r>
                    <w:rPr>
                      <w:color w:val="333333"/>
                    </w:rPr>
                    <w:t>-P8066 catmall &lt; mysql-</w:t>
                  </w:r>
                  <w:r>
                    <w:rPr>
                      <w:color w:val="116644"/>
                    </w:rPr>
                    <w:t>1017</w:t>
                  </w:r>
                  <w:r>
                    <w:rPr>
                      <w:color w:val="0054AA"/>
                    </w:rPr>
                    <w:t>.sql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rPr>
          <w:rFonts w:ascii="微软雅黑"/>
          <w:sz w:val="20"/>
        </w:rPr>
      </w:pPr>
    </w:p>
    <w:p>
      <w:pPr>
        <w:pStyle w:val="7"/>
        <w:spacing w:before="17"/>
        <w:rPr>
          <w:rFonts w:ascii="微软雅黑"/>
          <w:sz w:val="25"/>
        </w:rPr>
      </w:pPr>
    </w:p>
    <w:p>
      <w:pPr>
        <w:spacing w:before="28"/>
        <w:ind w:left="786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Mycat</w:t>
      </w:r>
      <w:r>
        <w:rPr>
          <w:rFonts w:hint="eastAsia" w:ascii="微软雅黑" w:eastAsia="微软雅黑"/>
          <w:spacing w:val="-6"/>
          <w:sz w:val="28"/>
        </w:rPr>
        <w:t xml:space="preserve"> 导出</w:t>
      </w:r>
    </w:p>
    <w:p>
      <w:pPr>
        <w:pStyle w:val="7"/>
        <w:spacing w:before="17"/>
        <w:rPr>
          <w:rFonts w:ascii="微软雅黑"/>
          <w:sz w:val="12"/>
        </w:rPr>
      </w:pPr>
      <w:r>
        <w:pict>
          <v:shape id="_x0000_s1254" o:spid="_x0000_s1254" o:spt="202" type="#_x0000_t202" style="position:absolute;left:0pt;margin-left:15.95pt;margin-top:14.25pt;height:27.35pt;width:563.35pt;mso-position-horizontal-relative:page;mso-wrap-distance-bottom:0pt;mso-wrap-distance-top:0pt;z-index:3072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50"/>
                    <w:ind w:left="240"/>
                  </w:pPr>
                  <w:r>
                    <w:rPr>
                      <w:color w:val="333333"/>
                    </w:rPr>
                    <w:t xml:space="preserve">mysqldump </w:t>
                  </w:r>
                  <w:r>
                    <w:rPr>
                      <w:color w:val="0000CC"/>
                    </w:rPr>
                    <w:t>-h192</w:t>
                  </w:r>
                  <w:r>
                    <w:rPr>
                      <w:color w:val="333333"/>
                    </w:rPr>
                    <w:t xml:space="preserve">.168.8.151 </w:t>
                  </w:r>
                  <w:r>
                    <w:rPr>
                      <w:color w:val="0000CC"/>
                    </w:rPr>
                    <w:t xml:space="preserve">-uroot -p123456 -P8066 -c -t --skip-extended-insert </w:t>
                  </w:r>
                  <w:r>
                    <w:rPr>
                      <w:color w:val="333333"/>
                    </w:rPr>
                    <w:t>catmall customer &gt; mycat-cust.sql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spacing w:before="2"/>
        <w:rPr>
          <w:rFonts w:ascii="微软雅黑"/>
          <w:sz w:val="12"/>
        </w:rPr>
      </w:pPr>
    </w:p>
    <w:p>
      <w:pPr>
        <w:spacing w:before="28"/>
        <w:ind w:left="786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其他导入方式：</w:t>
      </w:r>
    </w:p>
    <w:p>
      <w:pPr>
        <w:spacing w:before="108" w:line="290" w:lineRule="auto"/>
        <w:ind w:left="786" w:right="1967" w:firstLine="0"/>
        <w:jc w:val="left"/>
        <w:rPr>
          <w:rFonts w:ascii="微软雅黑"/>
          <w:sz w:val="28"/>
        </w:rPr>
      </w:pPr>
      <w:r>
        <w:rPr>
          <w:rFonts w:ascii="微软雅黑"/>
          <w:sz w:val="28"/>
        </w:rPr>
        <w:t>load data local infile '/mycat/customer.txt' into table customer; source sql '/mycat/customer.sql';</w:t>
      </w:r>
    </w:p>
    <w:p>
      <w:pPr>
        <w:pStyle w:val="7"/>
        <w:spacing w:before="6"/>
        <w:rPr>
          <w:rFonts w:ascii="微软雅黑"/>
          <w:sz w:val="20"/>
        </w:rPr>
      </w:pPr>
    </w:p>
    <w:p>
      <w:pPr>
        <w:pStyle w:val="11"/>
        <w:numPr>
          <w:ilvl w:val="0"/>
          <w:numId w:val="1"/>
        </w:numPr>
        <w:tabs>
          <w:tab w:val="left" w:pos="768"/>
        </w:tabs>
        <w:spacing w:before="0" w:after="0" w:line="240" w:lineRule="auto"/>
        <w:ind w:left="767" w:right="0" w:hanging="401"/>
        <w:jc w:val="left"/>
        <w:rPr>
          <w:b/>
          <w:sz w:val="44"/>
        </w:rPr>
      </w:pPr>
      <w:bookmarkStart w:id="41" w:name="6核心流程总结"/>
      <w:bookmarkEnd w:id="41"/>
      <w:r>
        <w:rPr>
          <w:b/>
          <w:sz w:val="44"/>
        </w:rPr>
        <w:t>核心流程总结</w:t>
      </w:r>
    </w:p>
    <w:p>
      <w:pPr>
        <w:pStyle w:val="7"/>
        <w:rPr>
          <w:rFonts w:ascii="宋体"/>
          <w:b/>
          <w:sz w:val="20"/>
        </w:rPr>
      </w:pPr>
    </w:p>
    <w:p>
      <w:pPr>
        <w:pStyle w:val="7"/>
        <w:rPr>
          <w:rFonts w:ascii="宋体"/>
          <w:b/>
          <w:sz w:val="15"/>
        </w:rPr>
      </w:pPr>
    </w:p>
    <w:p>
      <w:pPr>
        <w:tabs>
          <w:tab w:val="left" w:pos="927"/>
          <w:tab w:val="left" w:pos="11138"/>
        </w:tabs>
        <w:spacing w:before="28"/>
        <w:ind w:left="367" w:right="0" w:firstLine="0"/>
        <w:jc w:val="left"/>
        <w:rPr>
          <w:rFonts w:hint="eastAsia" w:ascii="微软雅黑" w:eastAsia="微软雅黑"/>
          <w:sz w:val="28"/>
        </w:rPr>
      </w:pPr>
      <w:r>
        <w:rPr>
          <w:w w:val="100"/>
          <w:sz w:val="28"/>
          <w:shd w:val="clear" w:color="auto" w:fill="FFFFFF"/>
        </w:rPr>
        <w:t xml:space="preserve"> </w:t>
      </w:r>
      <w:r>
        <w:rPr>
          <w:sz w:val="28"/>
          <w:shd w:val="clear" w:color="auto" w:fill="FFFFFF"/>
        </w:rPr>
        <w:tab/>
      </w:r>
      <w:r>
        <w:rPr>
          <w:rFonts w:hint="eastAsia" w:ascii="微软雅黑" w:eastAsia="微软雅黑"/>
          <w:spacing w:val="-1"/>
          <w:sz w:val="28"/>
          <w:shd w:val="clear" w:color="auto" w:fill="FFFFFF"/>
        </w:rPr>
        <w:t>官</w:t>
      </w:r>
      <w:r>
        <w:rPr>
          <w:rFonts w:hint="eastAsia" w:ascii="微软雅黑" w:eastAsia="微软雅黑"/>
          <w:spacing w:val="-3"/>
          <w:sz w:val="28"/>
          <w:shd w:val="clear" w:color="auto" w:fill="FFFFFF"/>
        </w:rPr>
        <w:t>网</w:t>
      </w:r>
      <w:r>
        <w:rPr>
          <w:rFonts w:hint="eastAsia" w:ascii="微软雅黑" w:eastAsia="微软雅黑"/>
          <w:spacing w:val="-1"/>
          <w:sz w:val="28"/>
          <w:shd w:val="clear" w:color="auto" w:fill="FFFFFF"/>
        </w:rPr>
        <w:t>的</w:t>
      </w:r>
      <w:r>
        <w:rPr>
          <w:rFonts w:hint="eastAsia" w:ascii="微软雅黑" w:eastAsia="微软雅黑"/>
          <w:spacing w:val="-3"/>
          <w:sz w:val="28"/>
          <w:shd w:val="clear" w:color="auto" w:fill="FFFFFF"/>
        </w:rPr>
        <w:t>架</w:t>
      </w:r>
      <w:r>
        <w:rPr>
          <w:rFonts w:hint="eastAsia" w:ascii="微软雅黑" w:eastAsia="微软雅黑"/>
          <w:spacing w:val="-1"/>
          <w:sz w:val="28"/>
          <w:shd w:val="clear" w:color="auto" w:fill="FFFFFF"/>
        </w:rPr>
        <w:t>构图</w:t>
      </w:r>
      <w:r>
        <w:rPr>
          <w:rFonts w:hint="eastAsia" w:ascii="微软雅黑" w:eastAsia="微软雅黑"/>
          <w:sz w:val="28"/>
          <w:shd w:val="clear" w:color="auto" w:fill="FFFFFF"/>
        </w:rPr>
        <w:t>：</w:t>
      </w:r>
      <w:r>
        <w:rPr>
          <w:rFonts w:hint="eastAsia" w:ascii="微软雅黑" w:eastAsia="微软雅黑"/>
          <w:sz w:val="28"/>
          <w:shd w:val="clear" w:color="auto" w:fill="FFFFFF"/>
        </w:rPr>
        <w:tab/>
      </w: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spacing w:before="5"/>
        <w:rPr>
          <w:rFonts w:ascii="微软雅黑"/>
          <w:sz w:val="18"/>
        </w:rPr>
      </w:pPr>
    </w:p>
    <w:p>
      <w:pPr>
        <w:pStyle w:val="6"/>
      </w:pPr>
      <w:r>
        <w:t>28</w:t>
      </w:r>
    </w:p>
    <w:p>
      <w:pPr>
        <w:spacing w:after="0"/>
        <w:sectPr>
          <w:pgSz w:w="11910" w:h="16840"/>
          <w:pgMar w:top="800" w:right="0" w:bottom="280" w:left="200" w:header="720" w:footer="720" w:gutter="0"/>
        </w:sectPr>
      </w:pPr>
    </w:p>
    <w:p>
      <w:pPr>
        <w:pStyle w:val="7"/>
        <w:spacing w:before="11"/>
        <w:rPr>
          <w:rFonts w:ascii="仿宋"/>
          <w:sz w:val="2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1157605</wp:posOffset>
            </wp:positionH>
            <wp:positionV relativeFrom="paragraph">
              <wp:posOffset>267335</wp:posOffset>
            </wp:positionV>
            <wp:extent cx="5257165" cy="3600450"/>
            <wp:effectExtent l="0" t="0" r="0" b="0"/>
            <wp:wrapTopAndBottom/>
            <wp:docPr id="8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17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023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rFonts w:ascii="仿宋"/>
          <w:sz w:val="20"/>
        </w:rPr>
      </w:pPr>
    </w:p>
    <w:p>
      <w:pPr>
        <w:pStyle w:val="3"/>
        <w:numPr>
          <w:ilvl w:val="1"/>
          <w:numId w:val="1"/>
        </w:numPr>
        <w:tabs>
          <w:tab w:val="left" w:pos="1206"/>
          <w:tab w:val="left" w:pos="1207"/>
        </w:tabs>
        <w:spacing w:before="228" w:after="0" w:line="240" w:lineRule="auto"/>
        <w:ind w:left="1206" w:right="0" w:hanging="840"/>
        <w:jc w:val="left"/>
      </w:pPr>
      <w:r>
        <w:pict>
          <v:shape id="_x0000_s1255" o:spid="_x0000_s1255" o:spt="202" type="#_x0000_t202" style="position:absolute;left:0pt;margin-left:49.3pt;margin-top:38.55pt;height:62.4pt;width:517.6pt;mso-position-horizontal-relative:page;mso-wrap-distance-bottom:0pt;mso-wrap-distance-top:0pt;z-index:3072;mso-width-relative:page;mso-height-relative:page;" fillcolor="#FFFFF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4"/>
                    <w:ind w:left="561" w:right="0" w:firstLine="0"/>
                    <w:jc w:val="left"/>
                    <w:rPr>
                      <w:rFonts w:hint="eastAsia" w:ascii="微软雅黑" w:eastAsia="微软雅黑"/>
                      <w:sz w:val="28"/>
                    </w:rPr>
                  </w:pPr>
                  <w:r>
                    <w:rPr>
                      <w:rFonts w:hint="eastAsia" w:ascii="微软雅黑" w:eastAsia="微软雅黑"/>
                      <w:sz w:val="28"/>
                    </w:rPr>
                    <w:t>1、MycatServer 启动，解析配置文件，包括服务器、分片规则等</w:t>
                  </w:r>
                </w:p>
                <w:p>
                  <w:pPr>
                    <w:spacing w:before="107"/>
                    <w:ind w:left="561" w:right="0" w:firstLine="0"/>
                    <w:jc w:val="left"/>
                    <w:rPr>
                      <w:rFonts w:hint="eastAsia" w:ascii="微软雅黑" w:eastAsia="微软雅黑"/>
                      <w:sz w:val="28"/>
                    </w:rPr>
                  </w:pPr>
                  <w:r>
                    <w:rPr>
                      <w:rFonts w:hint="eastAsia" w:ascii="微软雅黑" w:eastAsia="微软雅黑"/>
                      <w:sz w:val="28"/>
                    </w:rPr>
                    <w:t>2、创建工作线程，建立前端连接和后端连接</w:t>
                  </w:r>
                </w:p>
              </w:txbxContent>
            </v:textbox>
            <w10:wrap type="topAndBottom"/>
          </v:shape>
        </w:pict>
      </w:r>
      <w:bookmarkStart w:id="42" w:name="6.1启动"/>
      <w:bookmarkEnd w:id="42"/>
      <w:r>
        <w:t>启动</w:t>
      </w:r>
    </w:p>
    <w:p>
      <w:pPr>
        <w:pStyle w:val="11"/>
        <w:numPr>
          <w:ilvl w:val="1"/>
          <w:numId w:val="1"/>
        </w:numPr>
        <w:tabs>
          <w:tab w:val="left" w:pos="1206"/>
          <w:tab w:val="left" w:pos="1207"/>
        </w:tabs>
        <w:spacing w:before="65" w:after="83" w:line="240" w:lineRule="auto"/>
        <w:ind w:left="1206" w:right="0" w:hanging="840"/>
        <w:jc w:val="left"/>
        <w:rPr>
          <w:b/>
          <w:sz w:val="36"/>
        </w:rPr>
      </w:pPr>
      <w:bookmarkStart w:id="43" w:name="6.2执行SQL"/>
      <w:bookmarkEnd w:id="43"/>
      <w:r>
        <w:rPr>
          <w:b/>
          <w:spacing w:val="-31"/>
          <w:sz w:val="36"/>
        </w:rPr>
        <w:t xml:space="preserve">执行 </w:t>
      </w:r>
      <w:r>
        <w:rPr>
          <w:b/>
          <w:sz w:val="36"/>
        </w:rPr>
        <w:t>SQL</w:t>
      </w:r>
    </w:p>
    <w:p>
      <w:pPr>
        <w:pStyle w:val="7"/>
        <w:ind w:left="787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256" o:spid="_x0000_s1256" o:spt="202" type="#_x0000_t202" style="height:249.6pt;width:517.6pt;" fillcolor="#FFFFF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4" w:line="290" w:lineRule="auto"/>
                    <w:ind w:left="561" w:right="2947" w:firstLine="0"/>
                    <w:jc w:val="left"/>
                    <w:rPr>
                      <w:rFonts w:hint="eastAsia" w:ascii="微软雅黑" w:eastAsia="微软雅黑"/>
                      <w:sz w:val="28"/>
                    </w:rPr>
                  </w:pPr>
                  <w:r>
                    <w:rPr>
                      <w:rFonts w:hint="eastAsia" w:ascii="微软雅黑" w:eastAsia="微软雅黑"/>
                      <w:sz w:val="28"/>
                    </w:rPr>
                    <w:t>1 、 前 端 连 接 接 收 MySQL                       命 令 2 、解析MySQL，Mycat 用的是 Druid 的DruidParser</w:t>
                  </w:r>
                </w:p>
                <w:p>
                  <w:pPr>
                    <w:spacing w:before="0" w:line="515" w:lineRule="exact"/>
                    <w:ind w:left="561" w:right="0" w:firstLine="0"/>
                    <w:jc w:val="left"/>
                    <w:rPr>
                      <w:rFonts w:hint="eastAsia" w:ascii="微软雅黑" w:eastAsia="微软雅黑"/>
                      <w:sz w:val="28"/>
                    </w:rPr>
                  </w:pPr>
                  <w:r>
                    <w:rPr>
                      <w:rFonts w:hint="eastAsia" w:ascii="微软雅黑" w:eastAsia="微软雅黑"/>
                      <w:sz w:val="28"/>
                    </w:rPr>
                    <w:t>3、获取路由</w:t>
                  </w:r>
                </w:p>
                <w:p>
                  <w:pPr>
                    <w:spacing w:before="107" w:line="290" w:lineRule="auto"/>
                    <w:ind w:left="561" w:right="995" w:firstLine="0"/>
                    <w:jc w:val="left"/>
                    <w:rPr>
                      <w:rFonts w:hint="eastAsia" w:ascii="微软雅黑" w:eastAsia="微软雅黑"/>
                      <w:sz w:val="28"/>
                    </w:rPr>
                  </w:pPr>
                  <w:r>
                    <w:rPr>
                      <w:rFonts w:hint="eastAsia" w:ascii="微软雅黑" w:eastAsia="微软雅黑"/>
                      <w:sz w:val="28"/>
                    </w:rPr>
                    <w:t>4、改写MySQL，例如两个条件在两个节点上，则变成两条单独的SQL 例如select * from customer where id in(5000001, 10000001);</w:t>
                  </w:r>
                </w:p>
                <w:p>
                  <w:pPr>
                    <w:spacing w:before="0" w:line="515" w:lineRule="exact"/>
                    <w:ind w:left="561" w:right="0" w:firstLine="0"/>
                    <w:jc w:val="left"/>
                    <w:rPr>
                      <w:rFonts w:hint="eastAsia" w:ascii="微软雅黑" w:eastAsia="微软雅黑"/>
                      <w:sz w:val="28"/>
                    </w:rPr>
                  </w:pPr>
                  <w:r>
                    <w:rPr>
                      <w:rFonts w:hint="eastAsia" w:ascii="微软雅黑" w:eastAsia="微软雅黑"/>
                      <w:sz w:val="28"/>
                    </w:rPr>
                    <w:t>改写成：</w:t>
                  </w:r>
                </w:p>
                <w:p>
                  <w:pPr>
                    <w:spacing w:before="4" w:line="620" w:lineRule="atLeast"/>
                    <w:ind w:left="561" w:right="1079" w:firstLine="0"/>
                    <w:jc w:val="left"/>
                    <w:rPr>
                      <w:rFonts w:hint="eastAsia" w:ascii="微软雅黑" w:eastAsia="微软雅黑"/>
                      <w:sz w:val="28"/>
                    </w:rPr>
                  </w:pPr>
                  <w:r>
                    <w:rPr>
                      <w:rFonts w:hint="eastAsia" w:ascii="微软雅黑" w:eastAsia="微软雅黑"/>
                      <w:sz w:val="28"/>
                    </w:rPr>
                    <w:t>select * from customer where id = 5000001；（dn2 执 行 ） select * from customer where id = 10000001；（dn3 执行）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7"/>
        <w:rPr>
          <w:rFonts w:ascii="宋体"/>
          <w:b/>
          <w:sz w:val="20"/>
        </w:rPr>
      </w:pPr>
    </w:p>
    <w:p>
      <w:pPr>
        <w:pStyle w:val="6"/>
        <w:spacing w:before="182"/>
      </w:pPr>
      <w:r>
        <w:t>29</w:t>
      </w:r>
    </w:p>
    <w:p>
      <w:pPr>
        <w:spacing w:after="0"/>
        <w:sectPr>
          <w:pgSz w:w="11910" w:h="16840"/>
          <w:pgMar w:top="800" w:right="0" w:bottom="280" w:left="200" w:header="720" w:footer="720" w:gutter="0"/>
        </w:sectPr>
      </w:pPr>
    </w:p>
    <w:p>
      <w:pPr>
        <w:pStyle w:val="7"/>
        <w:spacing w:before="4"/>
        <w:rPr>
          <w:rFonts w:ascii="仿宋"/>
          <w:sz w:val="20"/>
        </w:rPr>
      </w:pPr>
      <w:r>
        <w:pict>
          <v:shape id="_x0000_s1257" o:spid="_x0000_s1257" o:spt="202" type="#_x0000_t202" style="position:absolute;left:0pt;margin-left:49.3pt;margin-top:14.25pt;height:187.2pt;width:517.6pt;mso-position-horizontal-relative:page;mso-wrap-distance-bottom:0pt;mso-wrap-distance-top:0pt;z-index:3072;mso-width-relative:page;mso-height-relative:page;" fillcolor="#FFFFF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4"/>
                    <w:ind w:left="561" w:right="0" w:firstLine="0"/>
                    <w:jc w:val="left"/>
                    <w:rPr>
                      <w:rFonts w:hint="eastAsia" w:ascii="微软雅黑" w:eastAsia="微软雅黑"/>
                      <w:sz w:val="28"/>
                    </w:rPr>
                  </w:pPr>
                  <w:r>
                    <w:rPr>
                      <w:rFonts w:hint="eastAsia" w:ascii="微软雅黑" w:eastAsia="微软雅黑"/>
                      <w:sz w:val="28"/>
                    </w:rPr>
                    <w:t>又比如多表关联查询，先到各个分片上去获取结果，然后在内存中计算</w:t>
                  </w:r>
                </w:p>
                <w:p>
                  <w:pPr>
                    <w:spacing w:before="107"/>
                    <w:ind w:left="561" w:right="0" w:firstLine="0"/>
                    <w:jc w:val="left"/>
                    <w:rPr>
                      <w:rFonts w:hint="eastAsia" w:ascii="微软雅黑" w:eastAsia="微软雅黑"/>
                      <w:sz w:val="28"/>
                    </w:rPr>
                  </w:pPr>
                  <w:r>
                    <w:rPr>
                      <w:rFonts w:hint="eastAsia" w:ascii="微软雅黑" w:eastAsia="微软雅黑"/>
                      <w:sz w:val="28"/>
                    </w:rPr>
                    <w:t>5、与后端数据库建立连接</w:t>
                  </w:r>
                </w:p>
                <w:p>
                  <w:pPr>
                    <w:spacing w:before="108"/>
                    <w:ind w:left="561" w:right="0" w:firstLine="0"/>
                    <w:jc w:val="left"/>
                    <w:rPr>
                      <w:rFonts w:hint="eastAsia" w:ascii="微软雅黑" w:eastAsia="微软雅黑"/>
                      <w:sz w:val="28"/>
                    </w:rPr>
                  </w:pPr>
                  <w:r>
                    <w:rPr>
                      <w:rFonts w:hint="eastAsia" w:ascii="微软雅黑" w:eastAsia="微软雅黑"/>
                      <w:sz w:val="28"/>
                    </w:rPr>
                    <w:t>6、发送SQL 语句到MySQL 执行</w:t>
                  </w:r>
                </w:p>
                <w:p>
                  <w:pPr>
                    <w:spacing w:before="108"/>
                    <w:ind w:left="561" w:right="0" w:firstLine="0"/>
                    <w:jc w:val="left"/>
                    <w:rPr>
                      <w:rFonts w:hint="eastAsia" w:ascii="微软雅黑" w:eastAsia="微软雅黑"/>
                      <w:sz w:val="28"/>
                    </w:rPr>
                  </w:pPr>
                  <w:r>
                    <w:rPr>
                      <w:rFonts w:hint="eastAsia" w:ascii="微软雅黑" w:eastAsia="微软雅黑"/>
                      <w:sz w:val="28"/>
                    </w:rPr>
                    <w:t>7、获取返回结果</w:t>
                  </w:r>
                </w:p>
                <w:p>
                  <w:pPr>
                    <w:spacing w:before="108"/>
                    <w:ind w:left="561" w:right="0" w:firstLine="0"/>
                    <w:jc w:val="left"/>
                    <w:rPr>
                      <w:rFonts w:hint="eastAsia" w:ascii="微软雅黑" w:eastAsia="微软雅黑"/>
                      <w:sz w:val="28"/>
                    </w:rPr>
                  </w:pPr>
                  <w:r>
                    <w:rPr>
                      <w:rFonts w:hint="eastAsia" w:ascii="微软雅黑" w:eastAsia="微软雅黑"/>
                      <w:sz w:val="28"/>
                    </w:rPr>
                    <w:t>8、处理返回结果，例如排序、计算等等</w:t>
                  </w:r>
                </w:p>
                <w:p>
                  <w:pPr>
                    <w:spacing w:before="108"/>
                    <w:ind w:left="561" w:right="0" w:firstLine="0"/>
                    <w:jc w:val="left"/>
                    <w:rPr>
                      <w:rFonts w:hint="eastAsia" w:ascii="微软雅黑" w:eastAsia="微软雅黑"/>
                      <w:sz w:val="28"/>
                    </w:rPr>
                  </w:pPr>
                  <w:r>
                    <w:rPr>
                      <w:rFonts w:hint="eastAsia" w:ascii="微软雅黑" w:eastAsia="微软雅黑"/>
                      <w:sz w:val="28"/>
                    </w:rPr>
                    <w:t>9、返回给客户端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rPr>
          <w:rFonts w:ascii="仿宋"/>
          <w:sz w:val="20"/>
        </w:rPr>
      </w:pPr>
    </w:p>
    <w:p>
      <w:pPr>
        <w:pStyle w:val="7"/>
        <w:rPr>
          <w:rFonts w:ascii="仿宋"/>
          <w:sz w:val="20"/>
        </w:rPr>
      </w:pPr>
    </w:p>
    <w:p>
      <w:pPr>
        <w:pStyle w:val="7"/>
        <w:rPr>
          <w:rFonts w:ascii="仿宋"/>
          <w:sz w:val="20"/>
        </w:rPr>
      </w:pPr>
    </w:p>
    <w:p>
      <w:pPr>
        <w:pStyle w:val="7"/>
        <w:spacing w:before="3"/>
        <w:rPr>
          <w:rFonts w:ascii="仿宋"/>
          <w:sz w:val="14"/>
        </w:rPr>
      </w:pPr>
    </w:p>
    <w:p>
      <w:pPr>
        <w:pStyle w:val="3"/>
        <w:numPr>
          <w:ilvl w:val="1"/>
          <w:numId w:val="1"/>
        </w:numPr>
        <w:tabs>
          <w:tab w:val="left" w:pos="1206"/>
          <w:tab w:val="left" w:pos="1207"/>
        </w:tabs>
        <w:spacing w:before="50" w:after="0" w:line="240" w:lineRule="auto"/>
        <w:ind w:left="1206" w:right="0" w:hanging="840"/>
        <w:jc w:val="left"/>
      </w:pPr>
      <w:bookmarkStart w:id="44" w:name="6.3源码下载与调试环境搭建"/>
      <w:bookmarkEnd w:id="44"/>
      <w:r>
        <w:t>源码下载与调试环境搭建</w:t>
      </w:r>
    </w:p>
    <w:p>
      <w:pPr>
        <w:pStyle w:val="4"/>
        <w:numPr>
          <w:ilvl w:val="2"/>
          <w:numId w:val="1"/>
        </w:numPr>
        <w:tabs>
          <w:tab w:val="left" w:pos="1207"/>
        </w:tabs>
        <w:spacing w:before="203" w:after="0" w:line="240" w:lineRule="auto"/>
        <w:ind w:left="1206" w:right="0" w:hanging="840"/>
        <w:jc w:val="left"/>
      </w:pPr>
      <w:bookmarkStart w:id="45" w:name="6.3.1下载源代码，导入工程"/>
      <w:bookmarkEnd w:id="45"/>
      <w:r>
        <w:t>下载源代码，导入工程</w:t>
      </w:r>
    </w:p>
    <w:p>
      <w:pPr>
        <w:pStyle w:val="7"/>
        <w:spacing w:before="9"/>
        <w:rPr>
          <w:rFonts w:ascii="宋体"/>
          <w:b/>
          <w:sz w:val="23"/>
        </w:rPr>
      </w:pPr>
      <w:r>
        <w:pict>
          <v:shape id="_x0000_s1258" o:spid="_x0000_s1258" o:spt="202" type="#_x0000_t202" style="position:absolute;left:0pt;margin-left:15.95pt;margin-top:17.55pt;height:27.35pt;width:563.35pt;mso-position-horizontal-relative:page;mso-wrap-distance-bottom:0pt;mso-wrap-distance-top:0pt;z-index:3072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49"/>
                    <w:ind w:left="240"/>
                  </w:pPr>
                  <w:r>
                    <w:rPr>
                      <w:color w:val="3300AA"/>
                    </w:rPr>
                    <w:t xml:space="preserve">git </w:t>
                  </w:r>
                  <w:r>
                    <w:rPr>
                      <w:color w:val="333333"/>
                    </w:rPr>
                    <w:t>clone https://github.com/MyCATApache/Mycat-Server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spacing w:before="1"/>
        <w:rPr>
          <w:rFonts w:ascii="宋体"/>
          <w:b/>
          <w:sz w:val="20"/>
        </w:rPr>
      </w:pPr>
    </w:p>
    <w:p>
      <w:pPr>
        <w:pStyle w:val="11"/>
        <w:numPr>
          <w:ilvl w:val="2"/>
          <w:numId w:val="1"/>
        </w:numPr>
        <w:tabs>
          <w:tab w:val="left" w:pos="1207"/>
        </w:tabs>
        <w:spacing w:before="58" w:after="0" w:line="240" w:lineRule="auto"/>
        <w:ind w:left="1206" w:right="0" w:hanging="840"/>
        <w:jc w:val="left"/>
        <w:rPr>
          <w:b/>
          <w:sz w:val="30"/>
        </w:rPr>
      </w:pPr>
      <w:bookmarkStart w:id="46" w:name="6.3.2配置"/>
      <w:bookmarkEnd w:id="46"/>
      <w:r>
        <w:rPr>
          <w:b/>
          <w:sz w:val="30"/>
        </w:rPr>
        <w:t>配置</w:t>
      </w:r>
    </w:p>
    <w:p>
      <w:pPr>
        <w:pStyle w:val="5"/>
        <w:spacing w:before="175"/>
      </w:pPr>
      <w:r>
        <w:t>schema.xml</w:t>
      </w:r>
    </w:p>
    <w:p>
      <w:pPr>
        <w:pStyle w:val="7"/>
        <w:rPr>
          <w:rFonts w:ascii="微软雅黑"/>
          <w:sz w:val="19"/>
        </w:rPr>
      </w:pPr>
    </w:p>
    <w:p>
      <w:pPr>
        <w:pStyle w:val="7"/>
        <w:spacing w:before="92"/>
        <w:ind w:left="366"/>
      </w:pPr>
      <w:r>
        <w:pict>
          <v:group id="_x0000_s1259" o:spid="_x0000_s1259" o:spt="203" style="position:absolute;left:0pt;margin-left:15.55pt;margin-top:-3.6pt;height:271.95pt;width:564.1pt;mso-position-horizontal-relative:page;z-index:-41984;mso-width-relative:page;mso-height-relative:page;" coordorigin="312,-72" coordsize="11282,5439">
            <o:lock v:ext="edit"/>
            <v:rect id="_x0000_s1260" o:spid="_x0000_s1260" o:spt="1" style="position:absolute;left:327;top:-58;height:432;width:11252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61" o:spid="_x0000_s1261" o:spt="20" style="position:absolute;left:312;top:-65;height:0;width:11281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262" o:spid="_x0000_s1262" o:spt="20" style="position:absolute;left:319;top:-72;height:447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263" o:spid="_x0000_s1263" o:spt="20" style="position:absolute;left:11586;top:-58;height:433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rect id="_x0000_s1264" o:spid="_x0000_s1264" o:spt="1" style="position:absolute;left:327;top:374;height:312;width:11252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65" o:spid="_x0000_s1265" o:spt="20" style="position:absolute;left:319;top:375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266" o:spid="_x0000_s1266" o:spt="20" style="position:absolute;left:11586;top:375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rect id="_x0000_s1267" o:spid="_x0000_s1267" o:spt="1" style="position:absolute;left:327;top:686;height:312;width:11252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68" o:spid="_x0000_s1268" o:spt="20" style="position:absolute;left:319;top:687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269" o:spid="_x0000_s1269" o:spt="20" style="position:absolute;left:11586;top:687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rect id="_x0000_s1270" o:spid="_x0000_s1270" o:spt="1" style="position:absolute;left:327;top:998;height:312;width:11252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71" o:spid="_x0000_s1271" o:spt="20" style="position:absolute;left:319;top:999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272" o:spid="_x0000_s1272" o:spt="20" style="position:absolute;left:11586;top:999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rect id="_x0000_s1273" o:spid="_x0000_s1273" o:spt="1" style="position:absolute;left:327;top:1310;height:312;width:11252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74" o:spid="_x0000_s1274" o:spt="20" style="position:absolute;left:319;top:1311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275" o:spid="_x0000_s1275" o:spt="20" style="position:absolute;left:11586;top:1311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rect id="_x0000_s1276" o:spid="_x0000_s1276" o:spt="1" style="position:absolute;left:327;top:1622;height:312;width:11252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77" o:spid="_x0000_s1277" o:spt="20" style="position:absolute;left:319;top:1623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278" o:spid="_x0000_s1278" o:spt="20" style="position:absolute;left:11586;top:1623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rect id="_x0000_s1279" o:spid="_x0000_s1279" o:spt="1" style="position:absolute;left:327;top:1934;height:312;width:11252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80" o:spid="_x0000_s1280" o:spt="20" style="position:absolute;left:319;top:1935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281" o:spid="_x0000_s1281" o:spt="20" style="position:absolute;left:11586;top:1935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rect id="_x0000_s1282" o:spid="_x0000_s1282" o:spt="1" style="position:absolute;left:327;top:2246;height:312;width:11252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83" o:spid="_x0000_s1283" o:spt="20" style="position:absolute;left:319;top:2247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284" o:spid="_x0000_s1284" o:spt="20" style="position:absolute;left:11586;top:2247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rect id="_x0000_s1285" o:spid="_x0000_s1285" o:spt="1" style="position:absolute;left:327;top:2558;height:312;width:11252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86" o:spid="_x0000_s1286" o:spt="20" style="position:absolute;left:319;top:2559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287" o:spid="_x0000_s1287" o:spt="20" style="position:absolute;left:11586;top:2559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rect id="_x0000_s1288" o:spid="_x0000_s1288" o:spt="1" style="position:absolute;left:327;top:2870;height:312;width:11252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89" o:spid="_x0000_s1289" o:spt="20" style="position:absolute;left:319;top:2871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290" o:spid="_x0000_s1290" o:spt="20" style="position:absolute;left:11586;top:2871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rect id="_x0000_s1291" o:spid="_x0000_s1291" o:spt="1" style="position:absolute;left:327;top:3182;height:312;width:11252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92" o:spid="_x0000_s1292" o:spt="20" style="position:absolute;left:319;top:3183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293" o:spid="_x0000_s1293" o:spt="20" style="position:absolute;left:11586;top:3183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rect id="_x0000_s1294" o:spid="_x0000_s1294" o:spt="1" style="position:absolute;left:327;top:3494;height:312;width:11252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95" o:spid="_x0000_s1295" o:spt="20" style="position:absolute;left:319;top:3495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296" o:spid="_x0000_s1296" o:spt="20" style="position:absolute;left:11586;top:3495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rect id="_x0000_s1297" o:spid="_x0000_s1297" o:spt="1" style="position:absolute;left:327;top:3806;height:312;width:11252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98" o:spid="_x0000_s1298" o:spt="20" style="position:absolute;left:319;top:3807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299" o:spid="_x0000_s1299" o:spt="20" style="position:absolute;left:11586;top:3807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rect id="_x0000_s1300" o:spid="_x0000_s1300" o:spt="1" style="position:absolute;left:327;top:4118;height:312;width:11252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301" o:spid="_x0000_s1301" o:spt="20" style="position:absolute;left:319;top:4119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302" o:spid="_x0000_s1302" o:spt="20" style="position:absolute;left:11586;top:4119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rect id="_x0000_s1303" o:spid="_x0000_s1303" o:spt="1" style="position:absolute;left:327;top:4430;height:312;width:11252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304" o:spid="_x0000_s1304" o:spt="20" style="position:absolute;left:319;top:4431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305" o:spid="_x0000_s1305" o:spt="20" style="position:absolute;left:11586;top:4431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rect id="_x0000_s1306" o:spid="_x0000_s1306" o:spt="1" style="position:absolute;left:327;top:4742;height:312;width:11252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307" o:spid="_x0000_s1307" o:spt="20" style="position:absolute;left:319;top:4743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308" o:spid="_x0000_s1308" o:spt="20" style="position:absolute;left:11586;top:4743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rect id="_x0000_s1309" o:spid="_x0000_s1309" o:spt="1" style="position:absolute;left:327;top:5054;height:312;width:11252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310" o:spid="_x0000_s1310" o:spt="20" style="position:absolute;left:319;top:5055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311" o:spid="_x0000_s1311" o:spt="20" style="position:absolute;left:11586;top:5055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</v:group>
        </w:pict>
      </w:r>
      <w:r>
        <w:rPr>
          <w:color w:val="545454"/>
        </w:rPr>
        <w:t>&lt;?xml version="1.0"?&gt;</w:t>
      </w:r>
    </w:p>
    <w:p>
      <w:pPr>
        <w:pStyle w:val="7"/>
        <w:spacing w:before="59"/>
        <w:ind w:left="366"/>
      </w:pPr>
      <w:r>
        <w:rPr>
          <w:color w:val="545454"/>
        </w:rPr>
        <w:t>&lt;!DOCTYPE mycat:schema SYSTEM "schema.dtd"&gt;</w:t>
      </w:r>
    </w:p>
    <w:p>
      <w:pPr>
        <w:pStyle w:val="7"/>
        <w:spacing w:before="59"/>
        <w:ind w:left="366"/>
      </w:pPr>
      <w:r>
        <w:rPr>
          <w:color w:val="117700"/>
        </w:rPr>
        <w:t xml:space="preserve">&lt;mycat:schema </w:t>
      </w:r>
      <w:r>
        <w:rPr>
          <w:color w:val="0000CC"/>
        </w:rPr>
        <w:t>xmlns:mycat</w:t>
      </w:r>
      <w:r>
        <w:rPr>
          <w:color w:val="333333"/>
        </w:rPr>
        <w:t>=</w:t>
      </w:r>
      <w:r>
        <w:fldChar w:fldCharType="begin"/>
      </w:r>
      <w:r>
        <w:instrText xml:space="preserve"> HYPERLINK "http://io.mycat/" \h </w:instrText>
      </w:r>
      <w:r>
        <w:fldChar w:fldCharType="separate"/>
      </w:r>
      <w:r>
        <w:rPr>
          <w:color w:val="AA1111"/>
        </w:rPr>
        <w:t>"http://io.mycat/</w:t>
      </w:r>
      <w:r>
        <w:rPr>
          <w:color w:val="AA1111"/>
        </w:rPr>
        <w:fldChar w:fldCharType="end"/>
      </w:r>
      <w:r>
        <w:rPr>
          <w:color w:val="AA1111"/>
        </w:rPr>
        <w:t>"</w:t>
      </w:r>
      <w:r>
        <w:rPr>
          <w:color w:val="117700"/>
        </w:rPr>
        <w:t>&gt;</w:t>
      </w:r>
    </w:p>
    <w:p>
      <w:pPr>
        <w:pStyle w:val="7"/>
        <w:spacing w:before="59"/>
        <w:ind w:left="587"/>
      </w:pPr>
      <w:r>
        <w:rPr>
          <w:color w:val="117700"/>
        </w:rPr>
        <w:t xml:space="preserve">&lt;schema </w:t>
      </w:r>
      <w:r>
        <w:rPr>
          <w:color w:val="0000CC"/>
        </w:rPr>
        <w:t>name</w:t>
      </w:r>
      <w:r>
        <w:rPr>
          <w:color w:val="333333"/>
        </w:rPr>
        <w:t>=</w:t>
      </w:r>
      <w:r>
        <w:rPr>
          <w:color w:val="AA1111"/>
        </w:rPr>
        <w:t xml:space="preserve">"TESTDB" </w:t>
      </w:r>
      <w:r>
        <w:rPr>
          <w:color w:val="0000CC"/>
        </w:rPr>
        <w:t>checkSQLschema</w:t>
      </w:r>
      <w:r>
        <w:rPr>
          <w:color w:val="333333"/>
        </w:rPr>
        <w:t>=</w:t>
      </w:r>
      <w:r>
        <w:rPr>
          <w:color w:val="AA1111"/>
        </w:rPr>
        <w:t xml:space="preserve">"true" </w:t>
      </w:r>
      <w:r>
        <w:rPr>
          <w:color w:val="0000CC"/>
        </w:rPr>
        <w:t>sqlMaxLimit</w:t>
      </w:r>
      <w:r>
        <w:rPr>
          <w:color w:val="333333"/>
        </w:rPr>
        <w:t>=</w:t>
      </w:r>
      <w:r>
        <w:rPr>
          <w:color w:val="AA1111"/>
        </w:rPr>
        <w:t>"100"</w:t>
      </w:r>
      <w:r>
        <w:rPr>
          <w:color w:val="117700"/>
        </w:rPr>
        <w:t>&gt;</w:t>
      </w:r>
    </w:p>
    <w:p>
      <w:pPr>
        <w:pStyle w:val="7"/>
        <w:spacing w:before="59"/>
        <w:ind w:left="916"/>
      </w:pPr>
      <w:r>
        <w:rPr>
          <w:color w:val="117700"/>
        </w:rPr>
        <w:t xml:space="preserve">&lt;table </w:t>
      </w:r>
      <w:r>
        <w:rPr>
          <w:color w:val="0000CC"/>
        </w:rPr>
        <w:t>name</w:t>
      </w:r>
      <w:r>
        <w:rPr>
          <w:color w:val="333333"/>
        </w:rPr>
        <w:t>=</w:t>
      </w:r>
      <w:r>
        <w:rPr>
          <w:color w:val="AA1111"/>
        </w:rPr>
        <w:t xml:space="preserve">"travelrecord" </w:t>
      </w:r>
      <w:r>
        <w:rPr>
          <w:color w:val="0000CC"/>
        </w:rPr>
        <w:t>dataNode</w:t>
      </w:r>
      <w:r>
        <w:rPr>
          <w:color w:val="333333"/>
        </w:rPr>
        <w:t>=</w:t>
      </w:r>
      <w:r>
        <w:rPr>
          <w:color w:val="AA1111"/>
        </w:rPr>
        <w:t xml:space="preserve">"dn1,dn2,dn3" </w:t>
      </w:r>
      <w:r>
        <w:rPr>
          <w:color w:val="0000CC"/>
        </w:rPr>
        <w:t>rule</w:t>
      </w:r>
      <w:r>
        <w:rPr>
          <w:color w:val="333333"/>
        </w:rPr>
        <w:t>=</w:t>
      </w:r>
      <w:r>
        <w:rPr>
          <w:color w:val="AA1111"/>
        </w:rPr>
        <w:t xml:space="preserve">"auto-sharding-long" </w:t>
      </w:r>
      <w:r>
        <w:rPr>
          <w:color w:val="117700"/>
        </w:rPr>
        <w:t>/&gt;</w:t>
      </w:r>
    </w:p>
    <w:p>
      <w:pPr>
        <w:pStyle w:val="7"/>
        <w:spacing w:before="59"/>
        <w:ind w:left="916"/>
      </w:pPr>
      <w:r>
        <w:rPr>
          <w:color w:val="117700"/>
        </w:rPr>
        <w:t xml:space="preserve">&lt;table </w:t>
      </w:r>
      <w:r>
        <w:rPr>
          <w:color w:val="0000CC"/>
        </w:rPr>
        <w:t>name</w:t>
      </w:r>
      <w:r>
        <w:rPr>
          <w:color w:val="333333"/>
        </w:rPr>
        <w:t>=</w:t>
      </w:r>
      <w:r>
        <w:rPr>
          <w:color w:val="AA1111"/>
        </w:rPr>
        <w:t xml:space="preserve">"company" </w:t>
      </w:r>
      <w:r>
        <w:rPr>
          <w:color w:val="0000CC"/>
        </w:rPr>
        <w:t>primaryKey</w:t>
      </w:r>
      <w:r>
        <w:rPr>
          <w:color w:val="333333"/>
        </w:rPr>
        <w:t>=</w:t>
      </w:r>
      <w:r>
        <w:rPr>
          <w:color w:val="AA1111"/>
        </w:rPr>
        <w:t xml:space="preserve">"ID" </w:t>
      </w:r>
      <w:r>
        <w:rPr>
          <w:color w:val="0000CC"/>
        </w:rPr>
        <w:t>type</w:t>
      </w:r>
      <w:r>
        <w:rPr>
          <w:color w:val="333333"/>
        </w:rPr>
        <w:t>=</w:t>
      </w:r>
      <w:r>
        <w:rPr>
          <w:color w:val="AA1111"/>
        </w:rPr>
        <w:t xml:space="preserve">"global" </w:t>
      </w:r>
      <w:r>
        <w:rPr>
          <w:color w:val="0000CC"/>
        </w:rPr>
        <w:t>dataNode</w:t>
      </w:r>
      <w:r>
        <w:rPr>
          <w:color w:val="333333"/>
        </w:rPr>
        <w:t>=</w:t>
      </w:r>
      <w:r>
        <w:rPr>
          <w:color w:val="AA1111"/>
        </w:rPr>
        <w:t xml:space="preserve">"dn1,dn2,dn3" </w:t>
      </w:r>
      <w:r>
        <w:rPr>
          <w:color w:val="117700"/>
        </w:rPr>
        <w:t>/&gt;</w:t>
      </w:r>
    </w:p>
    <w:p>
      <w:pPr>
        <w:pStyle w:val="7"/>
        <w:spacing w:before="59"/>
        <w:ind w:left="916"/>
      </w:pPr>
      <w:r>
        <w:rPr>
          <w:color w:val="117700"/>
        </w:rPr>
        <w:t xml:space="preserve">&lt;table </w:t>
      </w:r>
      <w:r>
        <w:rPr>
          <w:color w:val="0000CC"/>
        </w:rPr>
        <w:t>name</w:t>
      </w:r>
      <w:r>
        <w:rPr>
          <w:color w:val="333333"/>
        </w:rPr>
        <w:t>=</w:t>
      </w:r>
      <w:r>
        <w:rPr>
          <w:color w:val="AA1111"/>
        </w:rPr>
        <w:t xml:space="preserve">"hotnews" </w:t>
      </w:r>
      <w:r>
        <w:rPr>
          <w:color w:val="0000CC"/>
        </w:rPr>
        <w:t>primaryKey</w:t>
      </w:r>
      <w:r>
        <w:rPr>
          <w:color w:val="333333"/>
        </w:rPr>
        <w:t>=</w:t>
      </w:r>
      <w:r>
        <w:rPr>
          <w:color w:val="AA1111"/>
        </w:rPr>
        <w:t xml:space="preserve">"ID" </w:t>
      </w:r>
      <w:r>
        <w:rPr>
          <w:color w:val="0000CC"/>
        </w:rPr>
        <w:t>autoIncrement</w:t>
      </w:r>
      <w:r>
        <w:rPr>
          <w:color w:val="333333"/>
        </w:rPr>
        <w:t>=</w:t>
      </w:r>
      <w:r>
        <w:rPr>
          <w:color w:val="AA1111"/>
        </w:rPr>
        <w:t xml:space="preserve">"true" </w:t>
      </w:r>
      <w:r>
        <w:rPr>
          <w:color w:val="0000CC"/>
        </w:rPr>
        <w:t>dataNode</w:t>
      </w:r>
      <w:r>
        <w:rPr>
          <w:color w:val="333333"/>
        </w:rPr>
        <w:t>=</w:t>
      </w:r>
      <w:r>
        <w:rPr>
          <w:color w:val="AA1111"/>
        </w:rPr>
        <w:t xml:space="preserve">"dn1,dn2,dn3" </w:t>
      </w:r>
      <w:r>
        <w:rPr>
          <w:color w:val="0000CC"/>
        </w:rPr>
        <w:t>rule</w:t>
      </w:r>
      <w:r>
        <w:rPr>
          <w:color w:val="333333"/>
        </w:rPr>
        <w:t>=</w:t>
      </w:r>
      <w:r>
        <w:rPr>
          <w:color w:val="AA1111"/>
        </w:rPr>
        <w:t xml:space="preserve">"mod-long" </w:t>
      </w:r>
      <w:r>
        <w:rPr>
          <w:color w:val="117700"/>
        </w:rPr>
        <w:t>/&gt;</w:t>
      </w:r>
    </w:p>
    <w:p>
      <w:pPr>
        <w:pStyle w:val="7"/>
        <w:spacing w:before="59"/>
        <w:ind w:left="587"/>
      </w:pPr>
      <w:r>
        <w:rPr>
          <w:color w:val="117700"/>
        </w:rPr>
        <w:t>&lt;/schema&gt;</w:t>
      </w:r>
    </w:p>
    <w:p>
      <w:pPr>
        <w:pStyle w:val="7"/>
        <w:spacing w:before="3"/>
        <w:rPr>
          <w:sz w:val="24"/>
        </w:rPr>
      </w:pPr>
    </w:p>
    <w:p>
      <w:pPr>
        <w:pStyle w:val="7"/>
        <w:spacing w:before="92"/>
        <w:ind w:left="587"/>
      </w:pPr>
      <w:r>
        <w:rPr>
          <w:color w:val="117700"/>
        </w:rPr>
        <w:t xml:space="preserve">&lt;dataNode </w:t>
      </w:r>
      <w:r>
        <w:rPr>
          <w:color w:val="0000CC"/>
        </w:rPr>
        <w:t>name</w:t>
      </w:r>
      <w:r>
        <w:rPr>
          <w:color w:val="333333"/>
        </w:rPr>
        <w:t>=</w:t>
      </w:r>
      <w:r>
        <w:rPr>
          <w:color w:val="AA1111"/>
        </w:rPr>
        <w:t xml:space="preserve">"dn1" </w:t>
      </w:r>
      <w:r>
        <w:rPr>
          <w:color w:val="0000CC"/>
        </w:rPr>
        <w:t>dataHost</w:t>
      </w:r>
      <w:r>
        <w:rPr>
          <w:color w:val="333333"/>
        </w:rPr>
        <w:t>=</w:t>
      </w:r>
      <w:r>
        <w:rPr>
          <w:color w:val="AA1111"/>
        </w:rPr>
        <w:t xml:space="preserve">"localhost1" </w:t>
      </w:r>
      <w:r>
        <w:rPr>
          <w:color w:val="0000CC"/>
        </w:rPr>
        <w:t>database</w:t>
      </w:r>
      <w:r>
        <w:rPr>
          <w:color w:val="333333"/>
        </w:rPr>
        <w:t>=</w:t>
      </w:r>
      <w:r>
        <w:rPr>
          <w:color w:val="AA1111"/>
        </w:rPr>
        <w:t>"db1"</w:t>
      </w:r>
      <w:r>
        <w:rPr>
          <w:color w:val="AA1111"/>
          <w:spacing w:val="-29"/>
        </w:rPr>
        <w:t xml:space="preserve"> </w:t>
      </w:r>
      <w:r>
        <w:rPr>
          <w:color w:val="117700"/>
        </w:rPr>
        <w:t>/&gt;</w:t>
      </w:r>
    </w:p>
    <w:p>
      <w:pPr>
        <w:pStyle w:val="7"/>
        <w:spacing w:before="59"/>
        <w:ind w:left="587"/>
      </w:pPr>
      <w:r>
        <w:rPr>
          <w:color w:val="117700"/>
        </w:rPr>
        <w:t xml:space="preserve">&lt;dataNode </w:t>
      </w:r>
      <w:r>
        <w:rPr>
          <w:color w:val="0000CC"/>
        </w:rPr>
        <w:t>name</w:t>
      </w:r>
      <w:r>
        <w:rPr>
          <w:color w:val="333333"/>
        </w:rPr>
        <w:t>=</w:t>
      </w:r>
      <w:r>
        <w:rPr>
          <w:color w:val="AA1111"/>
        </w:rPr>
        <w:t xml:space="preserve">"dn2" </w:t>
      </w:r>
      <w:r>
        <w:rPr>
          <w:color w:val="0000CC"/>
        </w:rPr>
        <w:t>dataHost</w:t>
      </w:r>
      <w:r>
        <w:rPr>
          <w:color w:val="333333"/>
        </w:rPr>
        <w:t>=</w:t>
      </w:r>
      <w:r>
        <w:rPr>
          <w:color w:val="AA1111"/>
        </w:rPr>
        <w:t xml:space="preserve">"localhost1" </w:t>
      </w:r>
      <w:r>
        <w:rPr>
          <w:color w:val="0000CC"/>
        </w:rPr>
        <w:t>database</w:t>
      </w:r>
      <w:r>
        <w:rPr>
          <w:color w:val="333333"/>
        </w:rPr>
        <w:t>=</w:t>
      </w:r>
      <w:r>
        <w:rPr>
          <w:color w:val="AA1111"/>
        </w:rPr>
        <w:t>"db2"</w:t>
      </w:r>
      <w:r>
        <w:rPr>
          <w:color w:val="AA1111"/>
          <w:spacing w:val="-29"/>
        </w:rPr>
        <w:t xml:space="preserve"> </w:t>
      </w:r>
      <w:r>
        <w:rPr>
          <w:color w:val="117700"/>
        </w:rPr>
        <w:t>/&gt;</w:t>
      </w:r>
    </w:p>
    <w:p>
      <w:pPr>
        <w:pStyle w:val="7"/>
        <w:spacing w:before="59"/>
        <w:ind w:left="587"/>
      </w:pPr>
      <w:r>
        <w:rPr>
          <w:color w:val="117700"/>
        </w:rPr>
        <w:t xml:space="preserve">&lt;dataNode </w:t>
      </w:r>
      <w:r>
        <w:rPr>
          <w:color w:val="0000CC"/>
        </w:rPr>
        <w:t>name</w:t>
      </w:r>
      <w:r>
        <w:rPr>
          <w:color w:val="333333"/>
        </w:rPr>
        <w:t>=</w:t>
      </w:r>
      <w:r>
        <w:rPr>
          <w:color w:val="AA1111"/>
        </w:rPr>
        <w:t xml:space="preserve">"dn3" </w:t>
      </w:r>
      <w:r>
        <w:rPr>
          <w:color w:val="0000CC"/>
        </w:rPr>
        <w:t>dataHost</w:t>
      </w:r>
      <w:r>
        <w:rPr>
          <w:color w:val="333333"/>
        </w:rPr>
        <w:t>=</w:t>
      </w:r>
      <w:r>
        <w:rPr>
          <w:color w:val="AA1111"/>
        </w:rPr>
        <w:t xml:space="preserve">"localhost1" </w:t>
      </w:r>
      <w:r>
        <w:rPr>
          <w:color w:val="0000CC"/>
        </w:rPr>
        <w:t>database</w:t>
      </w:r>
      <w:r>
        <w:rPr>
          <w:color w:val="333333"/>
        </w:rPr>
        <w:t>=</w:t>
      </w:r>
      <w:r>
        <w:rPr>
          <w:color w:val="AA1111"/>
        </w:rPr>
        <w:t>"db3"</w:t>
      </w:r>
      <w:r>
        <w:rPr>
          <w:color w:val="AA1111"/>
          <w:spacing w:val="-29"/>
        </w:rPr>
        <w:t xml:space="preserve"> </w:t>
      </w:r>
      <w:r>
        <w:rPr>
          <w:color w:val="117700"/>
        </w:rPr>
        <w:t>/&gt;</w:t>
      </w:r>
    </w:p>
    <w:p>
      <w:pPr>
        <w:pStyle w:val="7"/>
        <w:spacing w:before="59"/>
        <w:ind w:left="587"/>
      </w:pPr>
      <w:r>
        <w:rPr>
          <w:color w:val="117700"/>
        </w:rPr>
        <w:t xml:space="preserve">&lt;dataHost </w:t>
      </w:r>
      <w:r>
        <w:rPr>
          <w:color w:val="0000CC"/>
        </w:rPr>
        <w:t>name</w:t>
      </w:r>
      <w:r>
        <w:rPr>
          <w:color w:val="333333"/>
        </w:rPr>
        <w:t>=</w:t>
      </w:r>
      <w:r>
        <w:rPr>
          <w:color w:val="AA1111"/>
        </w:rPr>
        <w:t xml:space="preserve">"localhost1" </w:t>
      </w:r>
      <w:r>
        <w:rPr>
          <w:color w:val="0000CC"/>
        </w:rPr>
        <w:t>maxCon</w:t>
      </w:r>
      <w:r>
        <w:rPr>
          <w:color w:val="333333"/>
        </w:rPr>
        <w:t>=</w:t>
      </w:r>
      <w:r>
        <w:rPr>
          <w:color w:val="AA1111"/>
        </w:rPr>
        <w:t xml:space="preserve">"20" </w:t>
      </w:r>
      <w:r>
        <w:rPr>
          <w:color w:val="0000CC"/>
        </w:rPr>
        <w:t>minCon</w:t>
      </w:r>
      <w:r>
        <w:rPr>
          <w:color w:val="333333"/>
        </w:rPr>
        <w:t>=</w:t>
      </w:r>
      <w:r>
        <w:rPr>
          <w:color w:val="AA1111"/>
        </w:rPr>
        <w:t xml:space="preserve">"10" </w:t>
      </w:r>
      <w:r>
        <w:rPr>
          <w:color w:val="0000CC"/>
        </w:rPr>
        <w:t>balance</w:t>
      </w:r>
      <w:r>
        <w:rPr>
          <w:color w:val="333333"/>
        </w:rPr>
        <w:t>=</w:t>
      </w:r>
      <w:r>
        <w:rPr>
          <w:color w:val="AA1111"/>
        </w:rPr>
        <w:t>"0"</w:t>
      </w:r>
    </w:p>
    <w:p>
      <w:pPr>
        <w:pStyle w:val="7"/>
        <w:spacing w:before="59"/>
        <w:ind w:left="1412"/>
      </w:pPr>
      <w:r>
        <w:rPr>
          <w:color w:val="0000CC"/>
        </w:rPr>
        <w:t>writeType</w:t>
      </w:r>
      <w:r>
        <w:rPr>
          <w:color w:val="333333"/>
        </w:rPr>
        <w:t>=</w:t>
      </w:r>
      <w:r>
        <w:rPr>
          <w:color w:val="AA1111"/>
        </w:rPr>
        <w:t xml:space="preserve">"0" </w:t>
      </w:r>
      <w:r>
        <w:rPr>
          <w:color w:val="0000CC"/>
        </w:rPr>
        <w:t>dbType</w:t>
      </w:r>
      <w:r>
        <w:rPr>
          <w:color w:val="333333"/>
        </w:rPr>
        <w:t>=</w:t>
      </w:r>
      <w:r>
        <w:rPr>
          <w:color w:val="AA1111"/>
        </w:rPr>
        <w:t xml:space="preserve">"mysql" </w:t>
      </w:r>
      <w:r>
        <w:rPr>
          <w:color w:val="0000CC"/>
        </w:rPr>
        <w:t>dbDriver</w:t>
      </w:r>
      <w:r>
        <w:rPr>
          <w:color w:val="333333"/>
        </w:rPr>
        <w:t>=</w:t>
      </w:r>
      <w:r>
        <w:rPr>
          <w:color w:val="AA1111"/>
        </w:rPr>
        <w:t xml:space="preserve">"native" </w:t>
      </w:r>
      <w:r>
        <w:rPr>
          <w:color w:val="0000CC"/>
        </w:rPr>
        <w:t>switchType</w:t>
      </w:r>
      <w:r>
        <w:rPr>
          <w:color w:val="333333"/>
        </w:rPr>
        <w:t>=</w:t>
      </w:r>
      <w:r>
        <w:rPr>
          <w:color w:val="AA1111"/>
        </w:rPr>
        <w:t xml:space="preserve">"1" </w:t>
      </w:r>
      <w:r>
        <w:rPr>
          <w:color w:val="0000CC"/>
        </w:rPr>
        <w:t>slaveThreshold</w:t>
      </w:r>
      <w:r>
        <w:rPr>
          <w:color w:val="333333"/>
        </w:rPr>
        <w:t>=</w:t>
      </w:r>
      <w:r>
        <w:rPr>
          <w:color w:val="AA1111"/>
        </w:rPr>
        <w:t>"100"</w:t>
      </w:r>
      <w:r>
        <w:rPr>
          <w:color w:val="117700"/>
        </w:rPr>
        <w:t>&gt;</w:t>
      </w:r>
    </w:p>
    <w:p>
      <w:pPr>
        <w:pStyle w:val="7"/>
        <w:spacing w:before="59"/>
        <w:ind w:left="916"/>
      </w:pPr>
      <w:r>
        <w:rPr>
          <w:color w:val="117700"/>
        </w:rPr>
        <w:t>&lt;heartbeat&gt;</w:t>
      </w:r>
      <w:r>
        <w:rPr>
          <w:color w:val="333333"/>
        </w:rPr>
        <w:t>select user()</w:t>
      </w:r>
      <w:r>
        <w:rPr>
          <w:color w:val="117700"/>
        </w:rPr>
        <w:t>&lt;/heartbeat&gt;</w:t>
      </w:r>
    </w:p>
    <w:p>
      <w:pPr>
        <w:pStyle w:val="7"/>
        <w:spacing w:before="59" w:line="295" w:lineRule="auto"/>
        <w:ind w:left="1852" w:right="5375" w:hanging="936"/>
      </w:pPr>
      <w:r>
        <w:rPr>
          <w:color w:val="117700"/>
        </w:rPr>
        <w:t xml:space="preserve">&lt;writeHost </w:t>
      </w:r>
      <w:r>
        <w:rPr>
          <w:color w:val="0000CC"/>
        </w:rPr>
        <w:t>host</w:t>
      </w:r>
      <w:r>
        <w:rPr>
          <w:color w:val="333333"/>
        </w:rPr>
        <w:t>=</w:t>
      </w:r>
      <w:r>
        <w:rPr>
          <w:color w:val="AA1111"/>
        </w:rPr>
        <w:t xml:space="preserve">"hostM1" </w:t>
      </w:r>
      <w:r>
        <w:rPr>
          <w:color w:val="0000CC"/>
        </w:rPr>
        <w:t>url</w:t>
      </w:r>
      <w:r>
        <w:rPr>
          <w:color w:val="333333"/>
        </w:rPr>
        <w:t>=</w:t>
      </w:r>
      <w:r>
        <w:rPr>
          <w:color w:val="AA1111"/>
        </w:rPr>
        <w:t xml:space="preserve">"127.0.0.1:3306" </w:t>
      </w:r>
      <w:r>
        <w:rPr>
          <w:color w:val="0000CC"/>
        </w:rPr>
        <w:t>user</w:t>
      </w:r>
      <w:r>
        <w:rPr>
          <w:color w:val="333333"/>
        </w:rPr>
        <w:t>=</w:t>
      </w:r>
      <w:r>
        <w:rPr>
          <w:color w:val="AA1111"/>
        </w:rPr>
        <w:t xml:space="preserve">"root" </w:t>
      </w:r>
      <w:r>
        <w:rPr>
          <w:color w:val="0000CC"/>
        </w:rPr>
        <w:t>password</w:t>
      </w:r>
      <w:r>
        <w:rPr>
          <w:color w:val="333333"/>
        </w:rPr>
        <w:t>=</w:t>
      </w:r>
      <w:r>
        <w:rPr>
          <w:color w:val="AA1111"/>
        </w:rPr>
        <w:t>"123456"</w:t>
      </w:r>
      <w:r>
        <w:rPr>
          <w:color w:val="117700"/>
        </w:rPr>
        <w:t>&gt;</w:t>
      </w:r>
    </w:p>
    <w:p>
      <w:pPr>
        <w:pStyle w:val="7"/>
      </w:pPr>
    </w:p>
    <w:p>
      <w:pPr>
        <w:pStyle w:val="6"/>
        <w:spacing w:before="52"/>
      </w:pPr>
      <w:r>
        <w:t>30</w:t>
      </w:r>
    </w:p>
    <w:p>
      <w:pPr>
        <w:spacing w:after="0"/>
        <w:sectPr>
          <w:pgSz w:w="11910" w:h="16840"/>
          <w:pgMar w:top="800" w:right="0" w:bottom="280" w:left="200" w:header="720" w:footer="720" w:gutter="0"/>
        </w:sectPr>
      </w:pPr>
    </w:p>
    <w:p>
      <w:pPr>
        <w:pStyle w:val="7"/>
        <w:spacing w:before="7"/>
        <w:rPr>
          <w:rFonts w:ascii="仿宋"/>
          <w:sz w:val="18"/>
        </w:rPr>
      </w:pPr>
      <w:r>
        <w:pict>
          <v:group id="_x0000_s1312" o:spid="_x0000_s1312" o:spt="203" style="position:absolute;left:0pt;margin-left:15.55pt;margin-top:14.25pt;height:52.55pt;width:564.1pt;mso-position-horizontal-relative:page;mso-wrap-distance-bottom:0pt;mso-wrap-distance-top:0pt;z-index:3072;mso-width-relative:page;mso-height-relative:page;" coordorigin="312,285" coordsize="11282,1051">
            <o:lock v:ext="edit"/>
            <v:line id="_x0000_s1313" o:spid="_x0000_s1313" o:spt="20" style="position:absolute;left:319;top:285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314" o:spid="_x0000_s1314" o:spt="20" style="position:absolute;left:319;top:597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315" o:spid="_x0000_s1315" o:spt="20" style="position:absolute;left:312;top:1328;height:0;width:11281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316" o:spid="_x0000_s1316" o:spt="20" style="position:absolute;left:319;top:909;height:427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317" o:spid="_x0000_s1317" o:spt="20" style="position:absolute;left:11586;top:285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318" o:spid="_x0000_s1318" o:spt="20" style="position:absolute;left:11586;top:597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319" o:spid="_x0000_s1319" o:spt="20" style="position:absolute;left:11586;top:909;height:427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shape id="_x0000_s1320" o:spid="_x0000_s1320" o:spt="202" type="#_x0000_t202" style="position:absolute;left:326;top:285;height:1036;width:11253;" fillcolor="#F8F8F8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8"/>
                      <w:ind w:left="78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117700"/>
                        <w:sz w:val="22"/>
                      </w:rPr>
                      <w:t>&lt;/writeHost&gt;</w:t>
                    </w:r>
                  </w:p>
                  <w:p>
                    <w:pPr>
                      <w:spacing w:before="59"/>
                      <w:ind w:left="221" w:right="9457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color w:val="117700"/>
                        <w:sz w:val="22"/>
                      </w:rPr>
                      <w:t>&lt;/dataHost&gt;</w:t>
                    </w:r>
                  </w:p>
                  <w:p>
                    <w:pPr>
                      <w:spacing w:before="59"/>
                      <w:ind w:left="221" w:right="9424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color w:val="117700"/>
                        <w:sz w:val="22"/>
                      </w:rPr>
                      <w:t>&lt;/mycat:schema&gt;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spacing w:before="6"/>
        <w:rPr>
          <w:rFonts w:ascii="仿宋"/>
          <w:sz w:val="19"/>
        </w:rPr>
      </w:pPr>
    </w:p>
    <w:p>
      <w:pPr>
        <w:pStyle w:val="4"/>
        <w:numPr>
          <w:ilvl w:val="2"/>
          <w:numId w:val="1"/>
        </w:numPr>
        <w:tabs>
          <w:tab w:val="left" w:pos="1207"/>
        </w:tabs>
        <w:spacing w:before="58" w:after="0" w:line="240" w:lineRule="auto"/>
        <w:ind w:left="1206" w:right="0" w:hanging="840"/>
        <w:jc w:val="left"/>
      </w:pPr>
      <w:bookmarkStart w:id="47" w:name="6.3.3表结构"/>
      <w:bookmarkEnd w:id="47"/>
      <w:r>
        <w:t>表结构</w:t>
      </w:r>
    </w:p>
    <w:p>
      <w:pPr>
        <w:pStyle w:val="5"/>
        <w:spacing w:before="175"/>
      </w:pPr>
      <w:r>
        <w:t>本地数据库创建db1、db2、db3 数据库，全部执行建表脚本</w:t>
      </w:r>
    </w:p>
    <w:p>
      <w:pPr>
        <w:pStyle w:val="7"/>
        <w:spacing w:before="17"/>
        <w:rPr>
          <w:rFonts w:ascii="微软雅黑"/>
          <w:sz w:val="12"/>
        </w:rPr>
      </w:pPr>
      <w:r>
        <w:pict>
          <v:shape id="_x0000_s1321" o:spid="_x0000_s1321" o:spt="202" type="#_x0000_t202" style="position:absolute;left:0pt;margin-left:15.95pt;margin-top:14.25pt;height:354.95pt;width:563.35pt;mso-position-horizontal-relative:page;mso-wrap-distance-bottom:0pt;mso-wrap-distance-top:0pt;z-index:3072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50"/>
                    <w:ind w:left="240"/>
                  </w:pPr>
                  <w:r>
                    <w:rPr>
                      <w:color w:val="770087"/>
                    </w:rPr>
                    <w:t xml:space="preserve">CREATE TABLE </w:t>
                  </w:r>
                  <w:r>
                    <w:rPr>
                      <w:color w:val="333333"/>
                    </w:rPr>
                    <w:t>`company` (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333333"/>
                    </w:rPr>
                    <w:t xml:space="preserve">`id` </w:t>
                  </w:r>
                  <w:r>
                    <w:rPr>
                      <w:color w:val="3300AA"/>
                    </w:rPr>
                    <w:t>bigint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116644"/>
                    </w:rPr>
                    <w:t>20</w:t>
                  </w:r>
                  <w:r>
                    <w:rPr>
                      <w:color w:val="333333"/>
                    </w:rPr>
                    <w:t xml:space="preserve">) </w:t>
                  </w:r>
                  <w:r>
                    <w:rPr>
                      <w:color w:val="770087"/>
                    </w:rPr>
                    <w:t xml:space="preserve">NOT </w:t>
                  </w:r>
                  <w:r>
                    <w:rPr>
                      <w:color w:val="211199"/>
                    </w:rPr>
                    <w:t xml:space="preserve">NULL </w:t>
                  </w:r>
                  <w:r>
                    <w:rPr>
                      <w:color w:val="333333"/>
                    </w:rPr>
                    <w:t>AUTO_INCREMENT,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333333"/>
                    </w:rPr>
                    <w:t xml:space="preserve">`name`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116644"/>
                    </w:rPr>
                    <w:t>64</w:t>
                  </w:r>
                  <w:r>
                    <w:rPr>
                      <w:color w:val="333333"/>
                    </w:rPr>
                    <w:t xml:space="preserve">) DEFAULT </w:t>
                  </w:r>
                  <w:r>
                    <w:rPr>
                      <w:color w:val="AA1111"/>
                    </w:rPr>
                    <w:t>''</w:t>
                  </w:r>
                  <w:r>
                    <w:rPr>
                      <w:color w:val="333333"/>
                    </w:rPr>
                    <w:t>,</w:t>
                  </w:r>
                </w:p>
                <w:p>
                  <w:pPr>
                    <w:pStyle w:val="7"/>
                    <w:spacing w:before="59" w:line="295" w:lineRule="auto"/>
                    <w:ind w:left="240" w:right="7357"/>
                  </w:pPr>
                  <w:r>
                    <w:rPr>
                      <w:color w:val="333333"/>
                    </w:rPr>
                    <w:t xml:space="preserve">`market_value` </w:t>
                  </w:r>
                  <w:r>
                    <w:rPr>
                      <w:color w:val="3300AA"/>
                    </w:rPr>
                    <w:t>bigint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116644"/>
                    </w:rPr>
                    <w:t>20</w:t>
                  </w:r>
                  <w:r>
                    <w:rPr>
                      <w:color w:val="333333"/>
                    </w:rPr>
                    <w:t xml:space="preserve">) DEFAULT </w:t>
                  </w:r>
                  <w:r>
                    <w:rPr>
                      <w:color w:val="AA1111"/>
                    </w:rPr>
                    <w:t>'0'</w:t>
                  </w:r>
                  <w:r>
                    <w:rPr>
                      <w:color w:val="333333"/>
                    </w:rPr>
                    <w:t>, PRIMARY KEY (`id`)</w:t>
                  </w:r>
                </w:p>
                <w:p>
                  <w:pPr>
                    <w:pStyle w:val="7"/>
                    <w:spacing w:before="1"/>
                    <w:ind w:left="240"/>
                  </w:pPr>
                  <w:r>
                    <w:rPr>
                      <w:color w:val="333333"/>
                    </w:rPr>
                    <w:t>) ENGINE=InnoDB AUTO_INCREMENT=</w:t>
                  </w:r>
                  <w:r>
                    <w:rPr>
                      <w:color w:val="116644"/>
                    </w:rPr>
                    <w:t xml:space="preserve">2 </w:t>
                  </w:r>
                  <w:r>
                    <w:rPr>
                      <w:color w:val="333333"/>
                    </w:rPr>
                    <w:t>DEFAULT CHARSET=utf8mb4;</w:t>
                  </w:r>
                </w:p>
                <w:p>
                  <w:pPr>
                    <w:pStyle w:val="7"/>
                    <w:spacing w:before="2"/>
                    <w:rPr>
                      <w:rFonts w:ascii="微软雅黑"/>
                      <w:sz w:val="20"/>
                    </w:rPr>
                  </w:pPr>
                </w:p>
                <w:p>
                  <w:pPr>
                    <w:pStyle w:val="7"/>
                    <w:spacing w:before="1"/>
                    <w:ind w:left="240"/>
                  </w:pPr>
                  <w:r>
                    <w:rPr>
                      <w:color w:val="770087"/>
                    </w:rPr>
                    <w:t xml:space="preserve">CREATE TABLE </w:t>
                  </w:r>
                  <w:r>
                    <w:rPr>
                      <w:color w:val="333333"/>
                    </w:rPr>
                    <w:t>`hotnews` (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333333"/>
                    </w:rPr>
                    <w:t xml:space="preserve">`id` </w:t>
                  </w:r>
                  <w:r>
                    <w:rPr>
                      <w:color w:val="3300AA"/>
                    </w:rPr>
                    <w:t>bigint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116644"/>
                    </w:rPr>
                    <w:t>20</w:t>
                  </w:r>
                  <w:r>
                    <w:rPr>
                      <w:color w:val="333333"/>
                    </w:rPr>
                    <w:t xml:space="preserve">) </w:t>
                  </w:r>
                  <w:r>
                    <w:rPr>
                      <w:color w:val="770087"/>
                    </w:rPr>
                    <w:t xml:space="preserve">NOT </w:t>
                  </w:r>
                  <w:r>
                    <w:rPr>
                      <w:color w:val="211199"/>
                    </w:rPr>
                    <w:t xml:space="preserve">NULL </w:t>
                  </w:r>
                  <w:r>
                    <w:rPr>
                      <w:color w:val="333333"/>
                    </w:rPr>
                    <w:t>AUTO_INCREMENT,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333333"/>
                    </w:rPr>
                    <w:t xml:space="preserve">`title`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116644"/>
                    </w:rPr>
                    <w:t>64</w:t>
                  </w:r>
                  <w:r>
                    <w:rPr>
                      <w:color w:val="333333"/>
                    </w:rPr>
                    <w:t xml:space="preserve">) DEFAULT </w:t>
                  </w:r>
                  <w:r>
                    <w:rPr>
                      <w:color w:val="AA1111"/>
                    </w:rPr>
                    <w:t>''</w:t>
                  </w:r>
                  <w:r>
                    <w:rPr>
                      <w:color w:val="333333"/>
                    </w:rPr>
                    <w:t>,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333333"/>
                    </w:rPr>
                    <w:t xml:space="preserve">`content`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116644"/>
                    </w:rPr>
                    <w:t>512</w:t>
                  </w:r>
                  <w:r>
                    <w:rPr>
                      <w:color w:val="333333"/>
                    </w:rPr>
                    <w:t xml:space="preserve">) DEFAULT </w:t>
                  </w:r>
                  <w:r>
                    <w:rPr>
                      <w:color w:val="AA1111"/>
                    </w:rPr>
                    <w:t>'0'</w:t>
                  </w:r>
                  <w:r>
                    <w:rPr>
                      <w:color w:val="333333"/>
                    </w:rPr>
                    <w:t>,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333333"/>
                    </w:rPr>
                    <w:t xml:space="preserve">`time`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116644"/>
                    </w:rPr>
                    <w:t>8</w:t>
                  </w:r>
                  <w:r>
                    <w:rPr>
                      <w:color w:val="333333"/>
                    </w:rPr>
                    <w:t xml:space="preserve">) DEFAULT </w:t>
                  </w:r>
                  <w:r>
                    <w:rPr>
                      <w:color w:val="AA1111"/>
                    </w:rPr>
                    <w:t>''</w:t>
                  </w:r>
                  <w:r>
                    <w:rPr>
                      <w:color w:val="333333"/>
                    </w:rPr>
                    <w:t>,</w:t>
                  </w:r>
                </w:p>
                <w:p>
                  <w:pPr>
                    <w:pStyle w:val="7"/>
                    <w:spacing w:before="59" w:line="295" w:lineRule="auto"/>
                    <w:ind w:left="240" w:right="7675"/>
                  </w:pPr>
                  <w:r>
                    <w:rPr>
                      <w:color w:val="333333"/>
                    </w:rPr>
                    <w:t xml:space="preserve">`cat_name`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116644"/>
                    </w:rPr>
                    <w:t>10</w:t>
                  </w:r>
                  <w:r>
                    <w:rPr>
                      <w:color w:val="333333"/>
                    </w:rPr>
                    <w:t xml:space="preserve">) DEFAULT </w:t>
                  </w:r>
                  <w:r>
                    <w:rPr>
                      <w:color w:val="AA1111"/>
                    </w:rPr>
                    <w:t>''</w:t>
                  </w:r>
                  <w:r>
                    <w:rPr>
                      <w:color w:val="333333"/>
                    </w:rPr>
                    <w:t>, PRIMARY KEY (`id`)</w:t>
                  </w:r>
                </w:p>
                <w:p>
                  <w:pPr>
                    <w:pStyle w:val="7"/>
                    <w:spacing w:before="1"/>
                    <w:ind w:left="240"/>
                  </w:pPr>
                  <w:r>
                    <w:rPr>
                      <w:color w:val="333333"/>
                    </w:rPr>
                    <w:t>) ENGINE=InnoDB DEFAULT CHARSET=utf8mb4;</w:t>
                  </w:r>
                </w:p>
                <w:p>
                  <w:pPr>
                    <w:pStyle w:val="7"/>
                    <w:spacing w:before="3"/>
                    <w:rPr>
                      <w:rFonts w:ascii="微软雅黑"/>
                      <w:sz w:val="20"/>
                    </w:rPr>
                  </w:pPr>
                </w:p>
                <w:p>
                  <w:pPr>
                    <w:pStyle w:val="7"/>
                    <w:ind w:left="240"/>
                  </w:pPr>
                  <w:r>
                    <w:rPr>
                      <w:color w:val="770087"/>
                    </w:rPr>
                    <w:t xml:space="preserve">CREATE TABLE </w:t>
                  </w:r>
                  <w:r>
                    <w:rPr>
                      <w:color w:val="333333"/>
                    </w:rPr>
                    <w:t>`travelrecord` (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333333"/>
                    </w:rPr>
                    <w:t xml:space="preserve">`id` </w:t>
                  </w:r>
                  <w:r>
                    <w:rPr>
                      <w:color w:val="3300AA"/>
                    </w:rPr>
                    <w:t>bigint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116644"/>
                    </w:rPr>
                    <w:t>20</w:t>
                  </w:r>
                  <w:r>
                    <w:rPr>
                      <w:color w:val="333333"/>
                    </w:rPr>
                    <w:t xml:space="preserve">) </w:t>
                  </w:r>
                  <w:r>
                    <w:rPr>
                      <w:color w:val="770087"/>
                    </w:rPr>
                    <w:t xml:space="preserve">NOT </w:t>
                  </w:r>
                  <w:r>
                    <w:rPr>
                      <w:color w:val="211199"/>
                    </w:rPr>
                    <w:t xml:space="preserve">NULL </w:t>
                  </w:r>
                  <w:r>
                    <w:rPr>
                      <w:color w:val="333333"/>
                    </w:rPr>
                    <w:t>AUTO_INCREMENT,</w:t>
                  </w:r>
                </w:p>
                <w:p>
                  <w:pPr>
                    <w:pStyle w:val="7"/>
                    <w:spacing w:before="59"/>
                    <w:ind w:left="240"/>
                  </w:pPr>
                  <w:r>
                    <w:rPr>
                      <w:color w:val="333333"/>
                    </w:rPr>
                    <w:t xml:space="preserve">`city`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116644"/>
                    </w:rPr>
                    <w:t>32</w:t>
                  </w:r>
                  <w:r>
                    <w:rPr>
                      <w:color w:val="333333"/>
                    </w:rPr>
                    <w:t xml:space="preserve">) DEFAULT </w:t>
                  </w:r>
                  <w:r>
                    <w:rPr>
                      <w:color w:val="AA1111"/>
                    </w:rPr>
                    <w:t>''</w:t>
                  </w:r>
                  <w:r>
                    <w:rPr>
                      <w:color w:val="333333"/>
                    </w:rPr>
                    <w:t>,</w:t>
                  </w:r>
                </w:p>
                <w:p>
                  <w:pPr>
                    <w:pStyle w:val="7"/>
                    <w:spacing w:before="59" w:line="295" w:lineRule="auto"/>
                    <w:ind w:left="240" w:right="8237"/>
                  </w:pPr>
                  <w:r>
                    <w:rPr>
                      <w:color w:val="333333"/>
                    </w:rPr>
                    <w:t xml:space="preserve">`time`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116644"/>
                    </w:rPr>
                    <w:t>8</w:t>
                  </w:r>
                  <w:r>
                    <w:rPr>
                      <w:color w:val="333333"/>
                    </w:rPr>
                    <w:t xml:space="preserve">) DEFAULT </w:t>
                  </w:r>
                  <w:r>
                    <w:rPr>
                      <w:color w:val="AA1111"/>
                    </w:rPr>
                    <w:t>''</w:t>
                  </w:r>
                  <w:r>
                    <w:rPr>
                      <w:color w:val="333333"/>
                    </w:rPr>
                    <w:t>, PRIMARY KEY (`id`)</w:t>
                  </w:r>
                </w:p>
                <w:p>
                  <w:pPr>
                    <w:pStyle w:val="7"/>
                    <w:spacing w:before="2"/>
                    <w:ind w:left="240"/>
                  </w:pPr>
                  <w:r>
                    <w:rPr>
                      <w:color w:val="333333"/>
                    </w:rPr>
                    <w:t>) ENGINE=InnoDB DEFAULT CHARSET=utf8mb4;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rPr>
          <w:rFonts w:ascii="微软雅黑"/>
          <w:sz w:val="14"/>
        </w:rPr>
      </w:pPr>
    </w:p>
    <w:p>
      <w:pPr>
        <w:pStyle w:val="11"/>
        <w:numPr>
          <w:ilvl w:val="2"/>
          <w:numId w:val="1"/>
        </w:numPr>
        <w:tabs>
          <w:tab w:val="left" w:pos="1207"/>
        </w:tabs>
        <w:spacing w:before="58" w:after="0" w:line="240" w:lineRule="auto"/>
        <w:ind w:left="1206" w:right="0" w:hanging="840"/>
        <w:jc w:val="left"/>
        <w:rPr>
          <w:b/>
          <w:sz w:val="30"/>
        </w:rPr>
      </w:pPr>
      <w:bookmarkStart w:id="48" w:name="6.3.4逻辑表配置"/>
      <w:bookmarkEnd w:id="48"/>
      <w:r>
        <w:rPr>
          <w:b/>
          <w:sz w:val="30"/>
        </w:rPr>
        <w:t>逻辑表配置</w:t>
      </w:r>
    </w:p>
    <w:p>
      <w:pPr>
        <w:spacing w:before="175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travelrecord 表配置</w:t>
      </w:r>
    </w:p>
    <w:p>
      <w:pPr>
        <w:pStyle w:val="7"/>
        <w:spacing w:before="9"/>
        <w:rPr>
          <w:rFonts w:ascii="微软雅黑"/>
          <w:sz w:val="12"/>
        </w:rPr>
      </w:pPr>
      <w:r>
        <w:pict>
          <v:group id="_x0000_s1322" o:spid="_x0000_s1322" o:spt="203" style="position:absolute;left:0pt;margin-left:15.55pt;margin-top:13.85pt;height:115.95pt;width:564.1pt;mso-position-horizontal-relative:page;mso-wrap-distance-bottom:0pt;mso-wrap-distance-top:0pt;z-index:3072;mso-width-relative:page;mso-height-relative:page;" coordorigin="312,277" coordsize="11282,2319">
            <o:lock v:ext="edit"/>
            <v:line id="_x0000_s1323" o:spid="_x0000_s1323" o:spt="20" style="position:absolute;left:312;top:284;height:0;width:11281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324" o:spid="_x0000_s1324" o:spt="20" style="position:absolute;left:319;top:277;height:447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325" o:spid="_x0000_s1325" o:spt="20" style="position:absolute;left:11586;top:292;height:43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326" o:spid="_x0000_s1326" o:spt="20" style="position:absolute;left:319;top:724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327" o:spid="_x0000_s1327" o:spt="20" style="position:absolute;left:11586;top:724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328" o:spid="_x0000_s1328" o:spt="20" style="position:absolute;left:319;top:1036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329" o:spid="_x0000_s1329" o:spt="20" style="position:absolute;left:11586;top:1036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330" o:spid="_x0000_s1330" o:spt="20" style="position:absolute;left:319;top:1348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331" o:spid="_x0000_s1331" o:spt="20" style="position:absolute;left:11586;top:1348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332" o:spid="_x0000_s1332" o:spt="20" style="position:absolute;left:319;top:1660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333" o:spid="_x0000_s1333" o:spt="20" style="position:absolute;left:11586;top:1660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334" o:spid="_x0000_s1334" o:spt="20" style="position:absolute;left:319;top:1972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335" o:spid="_x0000_s1335" o:spt="20" style="position:absolute;left:11586;top:1972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336" o:spid="_x0000_s1336" o:spt="20" style="position:absolute;left:319;top:2284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337" o:spid="_x0000_s1337" o:spt="20" style="position:absolute;left:11586;top:2284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shape id="_x0000_s1338" o:spid="_x0000_s1338" o:spt="202" type="#_x0000_t202" style="position:absolute;left:326;top:291;height:2305;width:11253;" fillcolor="#F8F8F8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48"/>
                      <w:ind w:left="4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117700"/>
                        <w:sz w:val="22"/>
                      </w:rPr>
                      <w:t xml:space="preserve">&lt;table </w:t>
                    </w:r>
                    <w:r>
                      <w:rPr>
                        <w:color w:val="0000CC"/>
                        <w:sz w:val="22"/>
                      </w:rPr>
                      <w:t>name</w:t>
                    </w:r>
                    <w:r>
                      <w:rPr>
                        <w:color w:val="333333"/>
                        <w:sz w:val="22"/>
                      </w:rPr>
                      <w:t>=</w:t>
                    </w:r>
                    <w:r>
                      <w:rPr>
                        <w:color w:val="AA1111"/>
                        <w:sz w:val="22"/>
                      </w:rPr>
                      <w:t xml:space="preserve">"travelrecord" </w:t>
                    </w:r>
                    <w:r>
                      <w:rPr>
                        <w:color w:val="0000CC"/>
                        <w:sz w:val="22"/>
                      </w:rPr>
                      <w:t>dataNode</w:t>
                    </w:r>
                    <w:r>
                      <w:rPr>
                        <w:color w:val="333333"/>
                        <w:sz w:val="22"/>
                      </w:rPr>
                      <w:t>=</w:t>
                    </w:r>
                    <w:r>
                      <w:rPr>
                        <w:color w:val="AA1111"/>
                        <w:sz w:val="22"/>
                      </w:rPr>
                      <w:t xml:space="preserve">"dn1,dn2,dn3" </w:t>
                    </w:r>
                    <w:r>
                      <w:rPr>
                        <w:color w:val="0000CC"/>
                        <w:sz w:val="22"/>
                      </w:rPr>
                      <w:t>rule</w:t>
                    </w:r>
                    <w:r>
                      <w:rPr>
                        <w:color w:val="333333"/>
                        <w:sz w:val="22"/>
                      </w:rPr>
                      <w:t>=</w:t>
                    </w:r>
                    <w:r>
                      <w:rPr>
                        <w:color w:val="AA1111"/>
                        <w:sz w:val="22"/>
                      </w:rPr>
                      <w:t xml:space="preserve">"auto-sharding-long" </w:t>
                    </w:r>
                    <w:r>
                      <w:rPr>
                        <w:color w:val="117700"/>
                        <w:sz w:val="22"/>
                      </w:rPr>
                      <w:t>/&gt;</w:t>
                    </w:r>
                  </w:p>
                  <w:p>
                    <w:pPr>
                      <w:spacing w:before="59"/>
                      <w:ind w:left="4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117700"/>
                        <w:sz w:val="22"/>
                      </w:rPr>
                      <w:t xml:space="preserve">&lt;tableRule </w:t>
                    </w:r>
                    <w:r>
                      <w:rPr>
                        <w:color w:val="0000CC"/>
                        <w:sz w:val="22"/>
                      </w:rPr>
                      <w:t>name</w:t>
                    </w:r>
                    <w:r>
                      <w:rPr>
                        <w:color w:val="333333"/>
                        <w:sz w:val="22"/>
                      </w:rPr>
                      <w:t>=</w:t>
                    </w:r>
                    <w:r>
                      <w:rPr>
                        <w:color w:val="AA1111"/>
                        <w:sz w:val="22"/>
                      </w:rPr>
                      <w:t>"auto-sharding-long"</w:t>
                    </w:r>
                    <w:r>
                      <w:rPr>
                        <w:color w:val="117700"/>
                        <w:sz w:val="22"/>
                      </w:rPr>
                      <w:t>&gt;</w:t>
                    </w:r>
                  </w:p>
                  <w:p>
                    <w:pPr>
                      <w:spacing w:before="59"/>
                      <w:ind w:left="221" w:right="9299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color w:val="117700"/>
                        <w:sz w:val="22"/>
                      </w:rPr>
                      <w:t>&lt;rule&gt;</w:t>
                    </w:r>
                  </w:p>
                  <w:p>
                    <w:pPr>
                      <w:spacing w:before="59"/>
                      <w:ind w:left="11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117700"/>
                        <w:sz w:val="22"/>
                      </w:rPr>
                      <w:t>&lt;columns&gt;</w:t>
                    </w:r>
                    <w:r>
                      <w:rPr>
                        <w:color w:val="333333"/>
                        <w:sz w:val="22"/>
                      </w:rPr>
                      <w:t>id</w:t>
                    </w:r>
                    <w:r>
                      <w:rPr>
                        <w:color w:val="117700"/>
                        <w:sz w:val="22"/>
                      </w:rPr>
                      <w:t>&lt;/columns&gt;</w:t>
                    </w:r>
                  </w:p>
                  <w:p>
                    <w:pPr>
                      <w:spacing w:before="59"/>
                      <w:ind w:left="11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117700"/>
                        <w:sz w:val="22"/>
                      </w:rPr>
                      <w:t>&lt;algorithm&gt;</w:t>
                    </w:r>
                    <w:r>
                      <w:rPr>
                        <w:color w:val="333333"/>
                        <w:sz w:val="22"/>
                      </w:rPr>
                      <w:t>rang-long</w:t>
                    </w:r>
                    <w:r>
                      <w:rPr>
                        <w:color w:val="117700"/>
                        <w:sz w:val="22"/>
                      </w:rPr>
                      <w:t>&lt;/algorithm&gt;</w:t>
                    </w:r>
                  </w:p>
                  <w:p>
                    <w:pPr>
                      <w:spacing w:before="59"/>
                      <w:ind w:left="221" w:right="9239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color w:val="117700"/>
                        <w:sz w:val="22"/>
                      </w:rPr>
                      <w:t>&lt;/rule&gt;</w:t>
                    </w:r>
                  </w:p>
                  <w:p>
                    <w:pPr>
                      <w:spacing w:before="59"/>
                      <w:ind w:left="4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117700"/>
                        <w:sz w:val="22"/>
                      </w:rPr>
                      <w:t>&lt;/tableRule&gt;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spacing w:before="13"/>
        <w:rPr>
          <w:rFonts w:ascii="微软雅黑"/>
          <w:sz w:val="11"/>
        </w:rPr>
      </w:pPr>
    </w:p>
    <w:p>
      <w:pPr>
        <w:pStyle w:val="6"/>
      </w:pPr>
      <w:r>
        <w:t>31</w:t>
      </w:r>
    </w:p>
    <w:p>
      <w:pPr>
        <w:spacing w:after="0"/>
        <w:sectPr>
          <w:pgSz w:w="11910" w:h="16840"/>
          <w:pgMar w:top="800" w:right="0" w:bottom="280" w:left="200" w:header="720" w:footer="720" w:gutter="0"/>
        </w:sectPr>
      </w:pPr>
    </w:p>
    <w:p>
      <w:pPr>
        <w:pStyle w:val="7"/>
        <w:spacing w:before="7"/>
        <w:rPr>
          <w:rFonts w:ascii="仿宋"/>
          <w:sz w:val="18"/>
        </w:rPr>
      </w:pPr>
      <w:r>
        <w:pict>
          <v:group id="_x0000_s1339" o:spid="_x0000_s1339" o:spt="203" style="position:absolute;left:0pt;margin-left:15.55pt;margin-top:14.25pt;height:68.15pt;width:564.1pt;mso-position-horizontal-relative:page;mso-wrap-distance-bottom:0pt;mso-wrap-distance-top:0pt;z-index:3072;mso-width-relative:page;mso-height-relative:page;" coordorigin="312,285" coordsize="11282,1363">
            <o:lock v:ext="edit"/>
            <v:line id="_x0000_s1340" o:spid="_x0000_s1340" o:spt="20" style="position:absolute;left:319;top:285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341" o:spid="_x0000_s1341" o:spt="20" style="position:absolute;left:319;top:597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342" o:spid="_x0000_s1342" o:spt="20" style="position:absolute;left:319;top:909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343" o:spid="_x0000_s1343" o:spt="20" style="position:absolute;left:312;top:1640;height:0;width:11281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344" o:spid="_x0000_s1344" o:spt="20" style="position:absolute;left:319;top:1221;height:427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345" o:spid="_x0000_s1345" o:spt="20" style="position:absolute;left:11586;top:285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346" o:spid="_x0000_s1346" o:spt="20" style="position:absolute;left:11586;top:597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347" o:spid="_x0000_s1347" o:spt="20" style="position:absolute;left:11586;top:909;height:312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line id="_x0000_s1348" o:spid="_x0000_s1348" o:spt="20" style="position:absolute;left:11586;top:1221;height:427;width:0;" stroked="t" coordsize="21600,21600">
              <v:path arrowok="t"/>
              <v:fill focussize="0,0"/>
              <v:stroke weight="0.72pt" color="#E7EAEC"/>
              <v:imagedata o:title=""/>
              <o:lock v:ext="edit"/>
            </v:line>
            <v:shape id="_x0000_s1349" o:spid="_x0000_s1349" o:spt="202" type="#_x0000_t202" style="position:absolute;left:326;top:285;height:1348;width:11253;" fillcolor="#F8F8F8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8" w:line="295" w:lineRule="auto"/>
                      <w:ind w:left="789" w:right="5555" w:hanging="329"/>
                      <w:jc w:val="left"/>
                      <w:rPr>
                        <w:sz w:val="22"/>
                      </w:rPr>
                    </w:pPr>
                    <w:r>
                      <w:rPr>
                        <w:color w:val="117700"/>
                        <w:sz w:val="22"/>
                      </w:rPr>
                      <w:t xml:space="preserve">&lt;function </w:t>
                    </w:r>
                    <w:r>
                      <w:rPr>
                        <w:color w:val="0000CC"/>
                        <w:sz w:val="22"/>
                      </w:rPr>
                      <w:t>name</w:t>
                    </w:r>
                    <w:r>
                      <w:rPr>
                        <w:color w:val="333333"/>
                        <w:sz w:val="22"/>
                      </w:rPr>
                      <w:t>=</w:t>
                    </w:r>
                    <w:r>
                      <w:rPr>
                        <w:color w:val="AA1111"/>
                        <w:sz w:val="22"/>
                      </w:rPr>
                      <w:t xml:space="preserve">"rang-long" </w:t>
                    </w:r>
                    <w:r>
                      <w:rPr>
                        <w:color w:val="0000CC"/>
                        <w:sz w:val="22"/>
                      </w:rPr>
                      <w:t>class</w:t>
                    </w:r>
                    <w:r>
                      <w:rPr>
                        <w:color w:val="333333"/>
                        <w:sz w:val="22"/>
                      </w:rPr>
                      <w:t>=</w:t>
                    </w:r>
                    <w:r>
                      <w:rPr>
                        <w:color w:val="AA1111"/>
                        <w:sz w:val="22"/>
                      </w:rPr>
                      <w:t>"io.mycat.route.function.AutoPartitionByLong"</w:t>
                    </w:r>
                    <w:r>
                      <w:rPr>
                        <w:color w:val="117700"/>
                        <w:sz w:val="22"/>
                      </w:rPr>
                      <w:t>&gt;</w:t>
                    </w:r>
                  </w:p>
                  <w:p>
                    <w:pPr>
                      <w:spacing w:before="2"/>
                      <w:ind w:left="78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117700"/>
                        <w:sz w:val="22"/>
                      </w:rPr>
                      <w:t xml:space="preserve">&lt;property </w:t>
                    </w:r>
                    <w:r>
                      <w:rPr>
                        <w:color w:val="0000CC"/>
                        <w:sz w:val="22"/>
                      </w:rPr>
                      <w:t>name</w:t>
                    </w:r>
                    <w:r>
                      <w:rPr>
                        <w:color w:val="333333"/>
                        <w:sz w:val="22"/>
                      </w:rPr>
                      <w:t>=</w:t>
                    </w:r>
                    <w:r>
                      <w:rPr>
                        <w:color w:val="AA1111"/>
                        <w:sz w:val="22"/>
                      </w:rPr>
                      <w:t>"mapFile"</w:t>
                    </w:r>
                    <w:r>
                      <w:rPr>
                        <w:color w:val="117700"/>
                        <w:sz w:val="22"/>
                      </w:rPr>
                      <w:t>&gt;</w:t>
                    </w:r>
                    <w:r>
                      <w:rPr>
                        <w:color w:val="333333"/>
                        <w:sz w:val="22"/>
                      </w:rPr>
                      <w:t>autopartition-long.txt</w:t>
                    </w:r>
                    <w:r>
                      <w:rPr>
                        <w:color w:val="117700"/>
                        <w:sz w:val="22"/>
                      </w:rPr>
                      <w:t>&lt;/property&gt;</w:t>
                    </w:r>
                  </w:p>
                  <w:p>
                    <w:pPr>
                      <w:spacing w:before="59"/>
                      <w:ind w:left="4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117700"/>
                        <w:sz w:val="22"/>
                      </w:rPr>
                      <w:t>&lt;/function&gt;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spacing w:before="10"/>
        <w:rPr>
          <w:rFonts w:ascii="仿宋"/>
          <w:sz w:val="16"/>
        </w:rPr>
      </w:pPr>
    </w:p>
    <w:p>
      <w:pPr>
        <w:pStyle w:val="5"/>
      </w:pPr>
      <w:r>
        <w:t>hotnews 表配置</w:t>
      </w:r>
    </w:p>
    <w:p>
      <w:pPr>
        <w:pStyle w:val="7"/>
        <w:spacing w:before="17"/>
        <w:rPr>
          <w:rFonts w:ascii="微软雅黑"/>
          <w:sz w:val="12"/>
        </w:rPr>
      </w:pPr>
      <w:r>
        <w:pict>
          <v:shape id="_x0000_s1350" o:spid="_x0000_s1350" o:spt="202" type="#_x0000_t202" style="position:absolute;left:0pt;margin-left:15.95pt;margin-top:14.25pt;height:183.35pt;width:563.35pt;mso-position-horizontal-relative:page;mso-wrap-distance-bottom:0pt;mso-wrap-distance-top:0pt;z-index:3072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50"/>
                    <w:ind w:left="460"/>
                  </w:pPr>
                  <w:r>
                    <w:rPr>
                      <w:color w:val="117700"/>
                    </w:rPr>
                    <w:t xml:space="preserve">&lt;table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"hotnews" </w:t>
                  </w:r>
                  <w:r>
                    <w:rPr>
                      <w:color w:val="0000CC"/>
                    </w:rPr>
                    <w:t>primaryKey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"ID" </w:t>
                  </w:r>
                  <w:r>
                    <w:rPr>
                      <w:color w:val="0000CC"/>
                    </w:rPr>
                    <w:t>autoIncrement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"true" </w:t>
                  </w:r>
                  <w:r>
                    <w:rPr>
                      <w:color w:val="0000CC"/>
                    </w:rPr>
                    <w:t>dataNode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"dn1,dn2,dn3" </w:t>
                  </w:r>
                  <w:r>
                    <w:rPr>
                      <w:color w:val="0000CC"/>
                    </w:rPr>
                    <w:t>rule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"mod-long" </w:t>
                  </w:r>
                  <w:r>
                    <w:rPr>
                      <w:color w:val="117700"/>
                    </w:rPr>
                    <w:t>/&gt;</w:t>
                  </w:r>
                </w:p>
                <w:p>
                  <w:pPr>
                    <w:pStyle w:val="7"/>
                    <w:spacing w:before="59"/>
                    <w:ind w:left="460"/>
                  </w:pPr>
                  <w:r>
                    <w:rPr>
                      <w:color w:val="117700"/>
                    </w:rPr>
                    <w:t xml:space="preserve">&lt;tableRule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>"mod-long"</w:t>
                  </w:r>
                  <w:r>
                    <w:rPr>
                      <w:color w:val="117700"/>
                    </w:rPr>
                    <w:t>&gt;</w:t>
                  </w:r>
                </w:p>
                <w:p>
                  <w:pPr>
                    <w:pStyle w:val="7"/>
                    <w:spacing w:before="59"/>
                    <w:ind w:left="789"/>
                  </w:pPr>
                  <w:r>
                    <w:rPr>
                      <w:color w:val="117700"/>
                    </w:rPr>
                    <w:t>&lt;rule&gt;</w:t>
                  </w:r>
                </w:p>
                <w:p>
                  <w:pPr>
                    <w:pStyle w:val="7"/>
                    <w:spacing w:before="59"/>
                    <w:ind w:left="1120"/>
                  </w:pPr>
                  <w:r>
                    <w:rPr>
                      <w:color w:val="117700"/>
                    </w:rPr>
                    <w:t>&lt;columns&gt;</w:t>
                  </w:r>
                  <w:r>
                    <w:rPr>
                      <w:color w:val="333333"/>
                    </w:rPr>
                    <w:t>id</w:t>
                  </w:r>
                  <w:r>
                    <w:rPr>
                      <w:color w:val="117700"/>
                    </w:rPr>
                    <w:t>&lt;/columns&gt;</w:t>
                  </w:r>
                </w:p>
                <w:p>
                  <w:pPr>
                    <w:pStyle w:val="7"/>
                    <w:spacing w:before="59"/>
                    <w:ind w:left="1120"/>
                  </w:pPr>
                  <w:r>
                    <w:rPr>
                      <w:color w:val="117700"/>
                    </w:rPr>
                    <w:t>&lt;algorithm&gt;</w:t>
                  </w:r>
                  <w:r>
                    <w:rPr>
                      <w:color w:val="333333"/>
                    </w:rPr>
                    <w:t>mod-long</w:t>
                  </w:r>
                  <w:r>
                    <w:rPr>
                      <w:color w:val="117700"/>
                    </w:rPr>
                    <w:t>&lt;/algorithm&gt;</w:t>
                  </w:r>
                </w:p>
                <w:p>
                  <w:pPr>
                    <w:pStyle w:val="7"/>
                    <w:spacing w:before="59"/>
                    <w:ind w:left="789"/>
                  </w:pPr>
                  <w:r>
                    <w:rPr>
                      <w:color w:val="117700"/>
                    </w:rPr>
                    <w:t>&lt;/rule&gt;</w:t>
                  </w:r>
                </w:p>
                <w:p>
                  <w:pPr>
                    <w:pStyle w:val="7"/>
                    <w:spacing w:before="59"/>
                    <w:ind w:left="460"/>
                  </w:pPr>
                  <w:r>
                    <w:rPr>
                      <w:color w:val="117700"/>
                    </w:rPr>
                    <w:t>&lt;/tableRule&gt;</w:t>
                  </w:r>
                </w:p>
                <w:p>
                  <w:pPr>
                    <w:pStyle w:val="7"/>
                    <w:spacing w:before="59"/>
                    <w:ind w:left="460"/>
                  </w:pPr>
                  <w:r>
                    <w:rPr>
                      <w:color w:val="117700"/>
                    </w:rPr>
                    <w:t xml:space="preserve">&lt;function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"mod-long" </w:t>
                  </w:r>
                  <w:r>
                    <w:rPr>
                      <w:color w:val="0000CC"/>
                    </w:rPr>
                    <w:t>class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>"io.mycat.route.function.PartitionByMod"</w:t>
                  </w:r>
                  <w:r>
                    <w:rPr>
                      <w:color w:val="117700"/>
                    </w:rPr>
                    <w:t>&gt;</w:t>
                  </w:r>
                </w:p>
                <w:p>
                  <w:pPr>
                    <w:pStyle w:val="7"/>
                    <w:spacing w:before="59"/>
                    <w:ind w:left="789"/>
                  </w:pPr>
                  <w:r>
                    <w:rPr>
                      <w:color w:val="AA5400"/>
                    </w:rPr>
                    <w:t>&lt;!-- how many data nodes --&gt;</w:t>
                  </w:r>
                </w:p>
                <w:p>
                  <w:pPr>
                    <w:pStyle w:val="7"/>
                    <w:spacing w:before="59"/>
                    <w:ind w:left="789"/>
                  </w:pPr>
                  <w:r>
                    <w:rPr>
                      <w:color w:val="117700"/>
                    </w:rPr>
                    <w:t xml:space="preserve">&lt;property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>"count"</w:t>
                  </w:r>
                  <w:r>
                    <w:rPr>
                      <w:color w:val="117700"/>
                    </w:rPr>
                    <w:t>&gt;</w:t>
                  </w:r>
                  <w:r>
                    <w:rPr>
                      <w:color w:val="333333"/>
                    </w:rPr>
                    <w:t>3</w:t>
                  </w:r>
                  <w:r>
                    <w:rPr>
                      <w:color w:val="117700"/>
                    </w:rPr>
                    <w:t>&lt;/property&gt;</w:t>
                  </w:r>
                </w:p>
                <w:p>
                  <w:pPr>
                    <w:pStyle w:val="7"/>
                    <w:spacing w:before="59"/>
                    <w:ind w:left="460"/>
                  </w:pPr>
                  <w:r>
                    <w:rPr>
                      <w:color w:val="117700"/>
                    </w:rPr>
                    <w:t>&lt;/function&gt;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spacing w:before="2"/>
        <w:rPr>
          <w:rFonts w:ascii="微软雅黑"/>
          <w:sz w:val="12"/>
        </w:rPr>
      </w:pPr>
    </w:p>
    <w:p>
      <w:pPr>
        <w:spacing w:before="28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company 表配置</w:t>
      </w:r>
    </w:p>
    <w:p>
      <w:pPr>
        <w:pStyle w:val="7"/>
        <w:spacing w:before="16"/>
        <w:rPr>
          <w:rFonts w:ascii="微软雅黑"/>
          <w:sz w:val="12"/>
        </w:rPr>
      </w:pPr>
      <w:r>
        <w:pict>
          <v:shape id="_x0000_s1351" o:spid="_x0000_s1351" o:spt="202" type="#_x0000_t202" style="position:absolute;left:0pt;margin-left:15.95pt;margin-top:14.2pt;height:27.35pt;width:563.35pt;mso-position-horizontal-relative:page;mso-wrap-distance-bottom:0pt;mso-wrap-distance-top:0pt;z-index:3072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48"/>
                    <w:ind w:left="240"/>
                  </w:pPr>
                  <w:r>
                    <w:rPr>
                      <w:color w:val="117700"/>
                    </w:rPr>
                    <w:t xml:space="preserve">&lt;table </w:t>
                  </w:r>
                  <w:r>
                    <w:rPr>
                      <w:color w:val="0000CC"/>
                    </w:rPr>
                    <w:t>name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"company" </w:t>
                  </w:r>
                  <w:r>
                    <w:rPr>
                      <w:color w:val="0000CC"/>
                    </w:rPr>
                    <w:t>primaryKey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"ID" </w:t>
                  </w:r>
                  <w:r>
                    <w:rPr>
                      <w:color w:val="0000CC"/>
                    </w:rPr>
                    <w:t>type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"global" </w:t>
                  </w:r>
                  <w:r>
                    <w:rPr>
                      <w:color w:val="0000CC"/>
                    </w:rPr>
                    <w:t>dataNode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AA1111"/>
                    </w:rPr>
                    <w:t xml:space="preserve">"dn1,dn2,dn3" </w:t>
                  </w:r>
                  <w:r>
                    <w:rPr>
                      <w:color w:val="117700"/>
                    </w:rPr>
                    <w:t>/&gt;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rPr>
          <w:rFonts w:ascii="微软雅黑"/>
          <w:sz w:val="14"/>
        </w:rPr>
      </w:pPr>
    </w:p>
    <w:p>
      <w:pPr>
        <w:pStyle w:val="11"/>
        <w:numPr>
          <w:ilvl w:val="2"/>
          <w:numId w:val="1"/>
        </w:numPr>
        <w:tabs>
          <w:tab w:val="left" w:pos="1207"/>
        </w:tabs>
        <w:spacing w:before="58" w:after="0" w:line="240" w:lineRule="auto"/>
        <w:ind w:left="1206" w:right="0" w:hanging="840"/>
        <w:jc w:val="left"/>
        <w:rPr>
          <w:b/>
          <w:sz w:val="30"/>
        </w:rPr>
      </w:pPr>
      <w:bookmarkStart w:id="49" w:name="6.3.5debug方式启动"/>
      <w:bookmarkEnd w:id="49"/>
      <w:r>
        <w:rPr>
          <w:b/>
          <w:sz w:val="30"/>
        </w:rPr>
        <w:t>debug</w:t>
      </w:r>
      <w:r>
        <w:rPr>
          <w:b/>
          <w:spacing w:val="-16"/>
          <w:sz w:val="30"/>
        </w:rPr>
        <w:t xml:space="preserve"> 方式启动</w:t>
      </w:r>
    </w:p>
    <w:p>
      <w:pPr>
        <w:spacing w:before="173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debug 方式启动main 方法</w:t>
      </w:r>
    </w:p>
    <w:p>
      <w:pPr>
        <w:spacing w:before="108"/>
        <w:ind w:left="928" w:right="0" w:firstLine="0"/>
        <w:jc w:val="left"/>
        <w:rPr>
          <w:rFonts w:ascii="微软雅黑"/>
          <w:sz w:val="28"/>
        </w:rPr>
      </w:pPr>
      <w:r>
        <w:rPr>
          <w:rFonts w:ascii="微软雅黑"/>
          <w:sz w:val="28"/>
        </w:rPr>
        <w:t>Mycat-Server-1.6.5-RELEASE\src\main\java\io\mycat\MycatStartup.java</w:t>
      </w:r>
    </w:p>
    <w:p>
      <w:pPr>
        <w:pStyle w:val="7"/>
        <w:spacing w:before="7"/>
        <w:rPr>
          <w:rFonts w:ascii="微软雅黑"/>
          <w:sz w:val="26"/>
        </w:rPr>
      </w:pPr>
    </w:p>
    <w:p>
      <w:pPr>
        <w:pStyle w:val="11"/>
        <w:numPr>
          <w:ilvl w:val="2"/>
          <w:numId w:val="1"/>
        </w:numPr>
        <w:tabs>
          <w:tab w:val="left" w:pos="1207"/>
        </w:tabs>
        <w:spacing w:before="1" w:after="0" w:line="240" w:lineRule="auto"/>
        <w:ind w:left="1206" w:right="0" w:hanging="840"/>
        <w:jc w:val="left"/>
        <w:rPr>
          <w:b/>
          <w:sz w:val="30"/>
        </w:rPr>
      </w:pPr>
      <w:bookmarkStart w:id="50" w:name="6.3.6连接本机Mycat服务"/>
      <w:bookmarkEnd w:id="50"/>
      <w:r>
        <w:rPr>
          <w:b/>
          <w:spacing w:val="-16"/>
          <w:sz w:val="30"/>
        </w:rPr>
        <w:t xml:space="preserve">连接本机 </w:t>
      </w:r>
      <w:r>
        <w:rPr>
          <w:b/>
          <w:sz w:val="30"/>
        </w:rPr>
        <w:t>Mycat</w:t>
      </w:r>
      <w:r>
        <w:rPr>
          <w:b/>
          <w:spacing w:val="-26"/>
          <w:sz w:val="30"/>
        </w:rPr>
        <w:t xml:space="preserve"> 服务</w:t>
      </w:r>
    </w:p>
    <w:p>
      <w:pPr>
        <w:spacing w:before="172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测试语句</w:t>
      </w:r>
    </w:p>
    <w:p>
      <w:pPr>
        <w:pStyle w:val="7"/>
        <w:spacing w:before="18"/>
        <w:rPr>
          <w:rFonts w:ascii="微软雅黑"/>
          <w:sz w:val="12"/>
        </w:rPr>
      </w:pPr>
      <w:r>
        <w:pict>
          <v:shape id="_x0000_s1352" o:spid="_x0000_s1352" o:spt="202" type="#_x0000_t202" style="position:absolute;left:0pt;margin-left:15.95pt;margin-top:14.3pt;height:89.75pt;width:563.35pt;mso-position-horizontal-relative:page;mso-wrap-distance-bottom:0pt;mso-wrap-distance-top:0pt;z-index:3072;mso-width-relative:page;mso-height-relative:page;" fillcolor="#F8F8F8" filled="t" stroked="t" coordsize="21600,21600">
            <v:path/>
            <v:fill on="t" focussize="0,0"/>
            <v:stroke weight="0.72pt" color="#E7EAEC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36" w:line="530" w:lineRule="auto"/>
                    <w:ind w:left="240" w:right="4657"/>
                  </w:pPr>
                  <w:r>
                    <w:rPr>
                      <w:color w:val="333333"/>
                    </w:rPr>
                    <w:t>insert into travelrecord(`id`, `city`, `time`) values(1, '</w:t>
                  </w:r>
                  <w:r>
                    <w:rPr>
                      <w:rFonts w:hint="eastAsia" w:ascii="宋体" w:eastAsia="宋体"/>
                      <w:color w:val="333333"/>
                    </w:rPr>
                    <w:t>长沙</w:t>
                  </w:r>
                  <w:r>
                    <w:rPr>
                      <w:color w:val="333333"/>
                    </w:rPr>
                    <w:t>', '20191020'); insert into hotnews(`title`, `content`) values('</w:t>
                  </w:r>
                  <w:r>
                    <w:rPr>
                      <w:rFonts w:hint="eastAsia" w:ascii="宋体" w:eastAsia="宋体"/>
                      <w:color w:val="333333"/>
                    </w:rPr>
                    <w:t>咕泡</w:t>
                  </w:r>
                  <w:r>
                    <w:rPr>
                      <w:color w:val="333333"/>
                    </w:rPr>
                    <w:t>', '</w:t>
                  </w:r>
                  <w:r>
                    <w:rPr>
                      <w:rFonts w:hint="eastAsia" w:ascii="宋体" w:eastAsia="宋体"/>
                      <w:color w:val="333333"/>
                    </w:rPr>
                    <w:t>盆鱼宴</w:t>
                  </w:r>
                  <w:r>
                    <w:rPr>
                      <w:color w:val="333333"/>
                    </w:rPr>
                    <w:t>');</w:t>
                  </w:r>
                </w:p>
                <w:p>
                  <w:pPr>
                    <w:pStyle w:val="7"/>
                    <w:spacing w:before="15"/>
                    <w:ind w:left="240"/>
                  </w:pPr>
                  <w:r>
                    <w:rPr>
                      <w:color w:val="333333"/>
                    </w:rPr>
                    <w:t>insert into company(`name`, `market_value`) values('spring', 100);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rPr>
          <w:rFonts w:ascii="微软雅黑"/>
          <w:sz w:val="20"/>
        </w:rPr>
      </w:pPr>
    </w:p>
    <w:p>
      <w:pPr>
        <w:pStyle w:val="7"/>
        <w:spacing w:before="11"/>
        <w:rPr>
          <w:rFonts w:ascii="微软雅黑"/>
          <w:sz w:val="15"/>
        </w:rPr>
      </w:pPr>
    </w:p>
    <w:p>
      <w:pPr>
        <w:pStyle w:val="6"/>
        <w:spacing w:before="52"/>
      </w:pPr>
      <w:r>
        <w:t>32</w:t>
      </w:r>
    </w:p>
    <w:p>
      <w:pPr>
        <w:spacing w:after="0"/>
        <w:sectPr>
          <w:pgSz w:w="11910" w:h="16840"/>
          <w:pgMar w:top="800" w:right="0" w:bottom="280" w:left="200" w:header="720" w:footer="720" w:gutter="0"/>
        </w:sectPr>
      </w:pPr>
    </w:p>
    <w:p>
      <w:pPr>
        <w:pStyle w:val="7"/>
        <w:spacing w:before="2"/>
        <w:rPr>
          <w:rFonts w:ascii="仿宋"/>
          <w:sz w:val="27"/>
        </w:rPr>
      </w:pPr>
      <w:bookmarkStart w:id="52" w:name="_GoBack"/>
      <w:bookmarkEnd w:id="52"/>
    </w:p>
    <w:p>
      <w:pPr>
        <w:pStyle w:val="4"/>
        <w:numPr>
          <w:ilvl w:val="2"/>
          <w:numId w:val="1"/>
        </w:numPr>
        <w:tabs>
          <w:tab w:val="left" w:pos="1207"/>
        </w:tabs>
        <w:spacing w:before="58" w:after="0" w:line="240" w:lineRule="auto"/>
        <w:ind w:left="1206" w:right="0" w:hanging="840"/>
        <w:jc w:val="left"/>
      </w:pPr>
      <w:bookmarkStart w:id="51" w:name="6.3.7调试入口"/>
      <w:bookmarkEnd w:id="51"/>
      <w:r>
        <w:t>调试入口</w:t>
      </w:r>
    </w:p>
    <w:p>
      <w:pPr>
        <w:pStyle w:val="5"/>
        <w:spacing w:before="172" w:line="290" w:lineRule="auto"/>
        <w:ind w:right="6011"/>
      </w:pPr>
      <w:r>
        <w:t>连 接 入 口 ： io.mycat.net.NIOAcceptor#accept</w:t>
      </w:r>
    </w:p>
    <w:p>
      <w:pPr>
        <w:spacing w:before="0" w:line="290" w:lineRule="auto"/>
        <w:ind w:left="928" w:right="465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SQL 入 口 ： io.mycat.server.ServerQueryHandler#query</w:t>
      </w:r>
    </w:p>
    <w:p>
      <w:pPr>
        <w:pStyle w:val="7"/>
        <w:spacing w:before="14"/>
        <w:rPr>
          <w:rFonts w:ascii="微软雅黑"/>
          <w:sz w:val="33"/>
        </w:rPr>
      </w:pPr>
    </w:p>
    <w:p>
      <w:pPr>
        <w:spacing w:before="0"/>
        <w:ind w:left="928" w:right="0" w:firstLine="0"/>
        <w:jc w:val="left"/>
        <w:rPr>
          <w:rFonts w:hint="eastAsia" w:ascii="微软雅黑" w:eastAsia="微软雅黑"/>
          <w:sz w:val="28"/>
        </w:rPr>
      </w:pPr>
      <w:r>
        <w:rPr>
          <w:rFonts w:hint="eastAsia" w:ascii="微软雅黑" w:eastAsia="微软雅黑"/>
          <w:sz w:val="28"/>
        </w:rPr>
        <w:t>Step Over 可以看到上一层的调用</w:t>
      </w: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spacing w:before="13"/>
        <w:rPr>
          <w:rFonts w:ascii="微软雅黑"/>
          <w:sz w:val="12"/>
        </w:rPr>
      </w:pPr>
    </w:p>
    <w:p>
      <w:pPr>
        <w:pStyle w:val="6"/>
      </w:pPr>
      <w:r>
        <w:t>33</w:t>
      </w:r>
    </w:p>
    <w:sectPr>
      <w:pgSz w:w="11910" w:h="16840"/>
      <w:pgMar w:top="800" w:right="0" w:bottom="280" w:left="2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）"/>
      <w:lvlJc w:val="left"/>
      <w:pPr>
        <w:ind w:left="1934" w:hanging="448"/>
        <w:jc w:val="left"/>
      </w:pPr>
      <w:rPr>
        <w:rFonts w:hint="default" w:ascii="微软雅黑" w:hAnsi="微软雅黑" w:eastAsia="微软雅黑" w:cs="微软雅黑"/>
        <w:spacing w:val="-3"/>
        <w:w w:val="100"/>
        <w:sz w:val="26"/>
        <w:szCs w:val="2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916" w:hanging="448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893" w:hanging="448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869" w:hanging="44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846" w:hanging="44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823" w:hanging="44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799" w:hanging="44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776" w:hanging="44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752" w:hanging="448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）"/>
      <w:lvlJc w:val="left"/>
      <w:pPr>
        <w:ind w:left="1934" w:hanging="448"/>
        <w:jc w:val="left"/>
      </w:pPr>
      <w:rPr>
        <w:rFonts w:hint="default" w:ascii="微软雅黑" w:hAnsi="微软雅黑" w:eastAsia="微软雅黑" w:cs="微软雅黑"/>
        <w:spacing w:val="-3"/>
        <w:w w:val="100"/>
        <w:sz w:val="26"/>
        <w:szCs w:val="2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916" w:hanging="448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893" w:hanging="448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869" w:hanging="44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846" w:hanging="44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823" w:hanging="44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799" w:hanging="44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776" w:hanging="44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752" w:hanging="448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"/>
      <w:lvlJc w:val="left"/>
      <w:pPr>
        <w:ind w:left="767" w:hanging="401"/>
        <w:jc w:val="left"/>
      </w:pPr>
      <w:rPr>
        <w:rFonts w:hint="default" w:ascii="宋体" w:hAnsi="宋体" w:eastAsia="宋体" w:cs="宋体"/>
        <w:b/>
        <w:bCs/>
        <w:w w:val="98"/>
        <w:sz w:val="44"/>
        <w:szCs w:val="44"/>
        <w:lang w:val="en-US" w:eastAsia="en-US" w:bidi="en-US"/>
      </w:rPr>
    </w:lvl>
    <w:lvl w:ilvl="1" w:tentative="0">
      <w:start w:val="1"/>
      <w:numFmt w:val="decimal"/>
      <w:lvlText w:val="%1.%2"/>
      <w:lvlJc w:val="left"/>
      <w:pPr>
        <w:ind w:left="1206" w:hanging="840"/>
        <w:jc w:val="left"/>
      </w:pPr>
      <w:rPr>
        <w:rFonts w:hint="default" w:ascii="宋体" w:hAnsi="宋体" w:eastAsia="宋体" w:cs="宋体"/>
        <w:b/>
        <w:bCs/>
        <w:spacing w:val="0"/>
        <w:w w:val="99"/>
        <w:sz w:val="36"/>
        <w:szCs w:val="36"/>
        <w:lang w:val="en-US" w:eastAsia="en-US" w:bidi="en-US"/>
      </w:rPr>
    </w:lvl>
    <w:lvl w:ilvl="2" w:tentative="0">
      <w:start w:val="1"/>
      <w:numFmt w:val="decimal"/>
      <w:lvlText w:val="%1.%2.%3"/>
      <w:lvlJc w:val="left"/>
      <w:pPr>
        <w:ind w:left="1206" w:hanging="840"/>
        <w:jc w:val="left"/>
      </w:pPr>
      <w:rPr>
        <w:rFonts w:hint="default" w:ascii="宋体" w:hAnsi="宋体" w:eastAsia="宋体" w:cs="宋体"/>
        <w:b/>
        <w:bCs/>
        <w:spacing w:val="0"/>
        <w:w w:val="99"/>
        <w:sz w:val="30"/>
        <w:szCs w:val="30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34" w:hanging="84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02" w:hanging="84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869" w:hanging="84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036" w:hanging="84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204" w:hanging="84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371" w:hanging="840"/>
      </w:pPr>
      <w:rPr>
        <w:rFonts w:hint="default"/>
        <w:lang w:val="en-US" w:eastAsia="en-US" w:bidi="en-US"/>
      </w:rPr>
    </w:lvl>
  </w:abstractNum>
  <w:abstractNum w:abstractNumId="3">
    <w:nsid w:val="03D62ECE"/>
    <w:multiLevelType w:val="multilevel"/>
    <w:tmpl w:val="03D62ECE"/>
    <w:lvl w:ilvl="0" w:tentative="0">
      <w:start w:val="0"/>
      <w:numFmt w:val="bullet"/>
      <w:lvlText w:val="*"/>
      <w:lvlJc w:val="left"/>
      <w:pPr>
        <w:ind w:left="520" w:hanging="154"/>
      </w:pPr>
      <w:rPr>
        <w:rFonts w:hint="default" w:ascii="Calibri" w:hAnsi="Calibri" w:eastAsia="Calibri" w:cs="Calibri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38" w:hanging="15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757" w:hanging="15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75" w:hanging="15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994" w:hanging="15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113" w:hanging="15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231" w:hanging="15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350" w:hanging="15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468" w:hanging="154"/>
      </w:pPr>
      <w:rPr>
        <w:rFonts w:hint="default"/>
        <w:lang w:val="en-US" w:eastAsia="en-US" w:bidi="en-US"/>
      </w:rPr>
    </w:lvl>
  </w:abstractNum>
  <w:abstractNum w:abstractNumId="4">
    <w:nsid w:val="25B654F3"/>
    <w:multiLevelType w:val="multilevel"/>
    <w:tmpl w:val="25B654F3"/>
    <w:lvl w:ilvl="0" w:tentative="0">
      <w:start w:val="1"/>
      <w:numFmt w:val="decimal"/>
      <w:lvlText w:val="%1）"/>
      <w:lvlJc w:val="left"/>
      <w:pPr>
        <w:ind w:left="1654" w:hanging="448"/>
        <w:jc w:val="left"/>
      </w:pPr>
      <w:rPr>
        <w:rFonts w:hint="default" w:ascii="微软雅黑" w:hAnsi="微软雅黑" w:eastAsia="微软雅黑" w:cs="微软雅黑"/>
        <w:spacing w:val="-1"/>
        <w:w w:val="100"/>
        <w:sz w:val="26"/>
        <w:szCs w:val="2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664" w:hanging="448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669" w:hanging="448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673" w:hanging="44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678" w:hanging="44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683" w:hanging="44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687" w:hanging="44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692" w:hanging="44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696" w:hanging="448"/>
      </w:pPr>
      <w:rPr>
        <w:rFonts w:hint="default"/>
        <w:lang w:val="en-US" w:eastAsia="en-US" w:bidi="en-US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decimal"/>
      <w:lvlText w:val="%1）"/>
      <w:lvlJc w:val="left"/>
      <w:pPr>
        <w:ind w:left="1934" w:hanging="448"/>
        <w:jc w:val="left"/>
      </w:pPr>
      <w:rPr>
        <w:rFonts w:hint="default" w:ascii="微软雅黑" w:hAnsi="微软雅黑" w:eastAsia="微软雅黑" w:cs="微软雅黑"/>
        <w:spacing w:val="-3"/>
        <w:w w:val="100"/>
        <w:sz w:val="26"/>
        <w:szCs w:val="2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916" w:hanging="448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893" w:hanging="448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869" w:hanging="44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846" w:hanging="44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823" w:hanging="44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799" w:hanging="44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776" w:hanging="44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752" w:hanging="448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069B264B"/>
    <w:rsid w:val="0D475813"/>
    <w:rsid w:val="5EAE25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767" w:hanging="401"/>
      <w:outlineLvl w:val="1"/>
    </w:pPr>
    <w:rPr>
      <w:rFonts w:ascii="宋体" w:hAnsi="宋体" w:eastAsia="宋体" w:cs="宋体"/>
      <w:b/>
      <w:bCs/>
      <w:sz w:val="44"/>
      <w:szCs w:val="4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50"/>
      <w:ind w:left="1206" w:hanging="840"/>
      <w:outlineLvl w:val="2"/>
    </w:pPr>
    <w:rPr>
      <w:rFonts w:ascii="宋体" w:hAnsi="宋体" w:eastAsia="宋体" w:cs="宋体"/>
      <w:b/>
      <w:bCs/>
      <w:sz w:val="36"/>
      <w:szCs w:val="36"/>
      <w:lang w:val="en-US" w:eastAsia="en-US" w:bidi="en-US"/>
    </w:rPr>
  </w:style>
  <w:style w:type="paragraph" w:styleId="4">
    <w:name w:val="heading 3"/>
    <w:basedOn w:val="1"/>
    <w:next w:val="1"/>
    <w:qFormat/>
    <w:uiPriority w:val="1"/>
    <w:pPr>
      <w:spacing w:before="58"/>
      <w:ind w:left="1206" w:hanging="840"/>
      <w:outlineLvl w:val="3"/>
    </w:pPr>
    <w:rPr>
      <w:rFonts w:ascii="宋体" w:hAnsi="宋体" w:eastAsia="宋体" w:cs="宋体"/>
      <w:b/>
      <w:bCs/>
      <w:sz w:val="30"/>
      <w:szCs w:val="30"/>
      <w:lang w:val="en-US" w:eastAsia="en-US" w:bidi="en-US"/>
    </w:rPr>
  </w:style>
  <w:style w:type="paragraph" w:styleId="5">
    <w:name w:val="heading 4"/>
    <w:basedOn w:val="1"/>
    <w:next w:val="1"/>
    <w:qFormat/>
    <w:uiPriority w:val="1"/>
    <w:pPr>
      <w:spacing w:before="28"/>
      <w:ind w:left="928"/>
      <w:outlineLvl w:val="4"/>
    </w:pPr>
    <w:rPr>
      <w:rFonts w:ascii="微软雅黑" w:hAnsi="微软雅黑" w:eastAsia="微软雅黑" w:cs="微软雅黑"/>
      <w:sz w:val="28"/>
      <w:szCs w:val="28"/>
      <w:lang w:val="en-US" w:eastAsia="en-US" w:bidi="en-US"/>
    </w:rPr>
  </w:style>
  <w:style w:type="paragraph" w:styleId="6">
    <w:name w:val="heading 5"/>
    <w:basedOn w:val="1"/>
    <w:next w:val="1"/>
    <w:qFormat/>
    <w:uiPriority w:val="1"/>
    <w:pPr>
      <w:spacing w:before="51"/>
      <w:ind w:right="195"/>
      <w:jc w:val="center"/>
      <w:outlineLvl w:val="5"/>
    </w:pPr>
    <w:rPr>
      <w:rFonts w:ascii="Calibri" w:hAnsi="Calibri" w:eastAsia="Calibri" w:cs="Calibri"/>
      <w:sz w:val="24"/>
      <w:szCs w:val="24"/>
      <w:lang w:val="en-US" w:eastAsia="en-US" w:bidi="en-US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table" w:customStyle="1" w:styleId="10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58"/>
      <w:ind w:left="1206" w:hanging="840"/>
    </w:pPr>
    <w:rPr>
      <w:rFonts w:ascii="宋体" w:hAnsi="宋体" w:eastAsia="宋体" w:cs="宋体"/>
      <w:lang w:val="en-US" w:eastAsia="en-US" w:bidi="en-US"/>
    </w:rPr>
  </w:style>
  <w:style w:type="paragraph" w:customStyle="1" w:styleId="12">
    <w:name w:val="Table Paragraph"/>
    <w:basedOn w:val="1"/>
    <w:qFormat/>
    <w:uiPriority w:val="1"/>
    <w:pPr>
      <w:ind w:left="106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26"/>
    <customShpInfo spid="_x0000_s1039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0"/>
    <customShpInfo spid="_x0000_s1047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48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57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0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097"/>
    <customShpInfo spid="_x0000_s1104"/>
    <customShpInfo spid="_x0000_s1105"/>
    <customShpInfo spid="_x0000_s1106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07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18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35"/>
    <customShpInfo spid="_x0000_s1189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88"/>
    <customShpInfo spid="_x0000_s1197"/>
    <customShpInfo spid="_x0000_s1198"/>
    <customShpInfo spid="_x0000_s1200"/>
    <customShpInfo spid="_x0000_s1201"/>
    <customShpInfo spid="_x0000_s1202"/>
    <customShpInfo spid="_x0000_s1203"/>
    <customShpInfo spid="_x0000_s1204"/>
    <customShpInfo spid="_x0000_s1205"/>
    <customShpInfo spid="_x0000_s1199"/>
    <customShpInfo spid="_x0000_s1207"/>
    <customShpInfo spid="_x0000_s1208"/>
    <customShpInfo spid="_x0000_s1209"/>
    <customShpInfo spid="_x0000_s1210"/>
    <customShpInfo spid="_x0000_s1211"/>
    <customShpInfo spid="_x0000_s1212"/>
    <customShpInfo spid="_x0000_s1206"/>
    <customShpInfo spid="_x0000_s1213"/>
    <customShpInfo spid="_x0000_s1214"/>
    <customShpInfo spid="_x0000_s1215"/>
    <customShpInfo spid="_x0000_s1216"/>
    <customShpInfo spid="_x0000_s1217"/>
    <customShpInfo spid="_x0000_s1218"/>
    <customShpInfo spid="_x0000_s1219"/>
    <customShpInfo spid="_x0000_s1221"/>
    <customShpInfo spid="_x0000_s1222"/>
    <customShpInfo spid="_x0000_s1223"/>
    <customShpInfo spid="_x0000_s1224"/>
    <customShpInfo spid="_x0000_s1225"/>
    <customShpInfo spid="_x0000_s1226"/>
    <customShpInfo spid="_x0000_s1227"/>
    <customShpInfo spid="_x0000_s1228"/>
    <customShpInfo spid="_x0000_s1229"/>
    <customShpInfo spid="_x0000_s1230"/>
    <customShpInfo spid="_x0000_s1220"/>
    <customShpInfo spid="_x0000_s1232"/>
    <customShpInfo spid="_x0000_s1233"/>
    <customShpInfo spid="_x0000_s1234"/>
    <customShpInfo spid="_x0000_s1235"/>
    <customShpInfo spid="_x0000_s1236"/>
    <customShpInfo spid="_x0000_s1237"/>
    <customShpInfo spid="_x0000_s1231"/>
    <customShpInfo spid="_x0000_s1238"/>
    <customShpInfo spid="_x0000_s1239"/>
    <customShpInfo spid="_x0000_s1240"/>
    <customShpInfo spid="_x0000_s1241"/>
    <customShpInfo spid="_x0000_s1242"/>
    <customShpInfo spid="_x0000_s1243"/>
    <customShpInfo spid="_x0000_s1244"/>
    <customShpInfo spid="_x0000_s1245"/>
    <customShpInfo spid="_x0000_s1246"/>
    <customShpInfo spid="_x0000_s1247"/>
    <customShpInfo spid="_x0000_s1248"/>
    <customShpInfo spid="_x0000_s1249"/>
    <customShpInfo spid="_x0000_s1250"/>
    <customShpInfo spid="_x0000_s1251"/>
    <customShpInfo spid="_x0000_s1252"/>
    <customShpInfo spid="_x0000_s1253"/>
    <customShpInfo spid="_x0000_s1254"/>
    <customShpInfo spid="_x0000_s1255"/>
    <customShpInfo spid="_x0000_s1256"/>
    <customShpInfo spid="_x0000_s1257"/>
    <customShpInfo spid="_x0000_s1258"/>
    <customShpInfo spid="_x0000_s1260"/>
    <customShpInfo spid="_x0000_s1261"/>
    <customShpInfo spid="_x0000_s1262"/>
    <customShpInfo spid="_x0000_s1263"/>
    <customShpInfo spid="_x0000_s1264"/>
    <customShpInfo spid="_x0000_s1265"/>
    <customShpInfo spid="_x0000_s1266"/>
    <customShpInfo spid="_x0000_s1267"/>
    <customShpInfo spid="_x0000_s1268"/>
    <customShpInfo spid="_x0000_s1269"/>
    <customShpInfo spid="_x0000_s1270"/>
    <customShpInfo spid="_x0000_s1271"/>
    <customShpInfo spid="_x0000_s1272"/>
    <customShpInfo spid="_x0000_s1273"/>
    <customShpInfo spid="_x0000_s1274"/>
    <customShpInfo spid="_x0000_s1275"/>
    <customShpInfo spid="_x0000_s1276"/>
    <customShpInfo spid="_x0000_s1277"/>
    <customShpInfo spid="_x0000_s1278"/>
    <customShpInfo spid="_x0000_s1279"/>
    <customShpInfo spid="_x0000_s1280"/>
    <customShpInfo spid="_x0000_s1281"/>
    <customShpInfo spid="_x0000_s1282"/>
    <customShpInfo spid="_x0000_s1283"/>
    <customShpInfo spid="_x0000_s1284"/>
    <customShpInfo spid="_x0000_s1285"/>
    <customShpInfo spid="_x0000_s1286"/>
    <customShpInfo spid="_x0000_s1287"/>
    <customShpInfo spid="_x0000_s1288"/>
    <customShpInfo spid="_x0000_s1289"/>
    <customShpInfo spid="_x0000_s1290"/>
    <customShpInfo spid="_x0000_s1291"/>
    <customShpInfo spid="_x0000_s1292"/>
    <customShpInfo spid="_x0000_s1293"/>
    <customShpInfo spid="_x0000_s1294"/>
    <customShpInfo spid="_x0000_s1295"/>
    <customShpInfo spid="_x0000_s1296"/>
    <customShpInfo spid="_x0000_s1297"/>
    <customShpInfo spid="_x0000_s1298"/>
    <customShpInfo spid="_x0000_s1299"/>
    <customShpInfo spid="_x0000_s1300"/>
    <customShpInfo spid="_x0000_s1301"/>
    <customShpInfo spid="_x0000_s1302"/>
    <customShpInfo spid="_x0000_s1303"/>
    <customShpInfo spid="_x0000_s1304"/>
    <customShpInfo spid="_x0000_s1305"/>
    <customShpInfo spid="_x0000_s1306"/>
    <customShpInfo spid="_x0000_s1307"/>
    <customShpInfo spid="_x0000_s1308"/>
    <customShpInfo spid="_x0000_s1309"/>
    <customShpInfo spid="_x0000_s1310"/>
    <customShpInfo spid="_x0000_s1311"/>
    <customShpInfo spid="_x0000_s1259"/>
    <customShpInfo spid="_x0000_s1313"/>
    <customShpInfo spid="_x0000_s1314"/>
    <customShpInfo spid="_x0000_s1315"/>
    <customShpInfo spid="_x0000_s1316"/>
    <customShpInfo spid="_x0000_s1317"/>
    <customShpInfo spid="_x0000_s1318"/>
    <customShpInfo spid="_x0000_s1319"/>
    <customShpInfo spid="_x0000_s1320"/>
    <customShpInfo spid="_x0000_s1312"/>
    <customShpInfo spid="_x0000_s1321"/>
    <customShpInfo spid="_x0000_s1323"/>
    <customShpInfo spid="_x0000_s1324"/>
    <customShpInfo spid="_x0000_s1325"/>
    <customShpInfo spid="_x0000_s1326"/>
    <customShpInfo spid="_x0000_s1327"/>
    <customShpInfo spid="_x0000_s1328"/>
    <customShpInfo spid="_x0000_s1329"/>
    <customShpInfo spid="_x0000_s1330"/>
    <customShpInfo spid="_x0000_s1331"/>
    <customShpInfo spid="_x0000_s1332"/>
    <customShpInfo spid="_x0000_s1333"/>
    <customShpInfo spid="_x0000_s1334"/>
    <customShpInfo spid="_x0000_s1335"/>
    <customShpInfo spid="_x0000_s1336"/>
    <customShpInfo spid="_x0000_s1337"/>
    <customShpInfo spid="_x0000_s1338"/>
    <customShpInfo spid="_x0000_s1322"/>
    <customShpInfo spid="_x0000_s1340"/>
    <customShpInfo spid="_x0000_s1341"/>
    <customShpInfo spid="_x0000_s1342"/>
    <customShpInfo spid="_x0000_s1343"/>
    <customShpInfo spid="_x0000_s1344"/>
    <customShpInfo spid="_x0000_s1345"/>
    <customShpInfo spid="_x0000_s1346"/>
    <customShpInfo spid="_x0000_s1347"/>
    <customShpInfo spid="_x0000_s1348"/>
    <customShpInfo spid="_x0000_s1349"/>
    <customShpInfo spid="_x0000_s1339"/>
    <customShpInfo spid="_x0000_s1350"/>
    <customShpInfo spid="_x0000_s1351"/>
    <customShpInfo spid="_x0000_s13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2021-02-14T06:30:00Z</dcterms:created>
  <dc:creator>Tanyongde</dc:creator>
  <cp:lastModifiedBy>xwn</cp:lastModifiedBy>
  <dcterms:modified xsi:type="dcterms:W3CDTF">2023-02-19T04:25:54Z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2021-02-14T00:00:00Z</vt:filetime>
  </property>
  <property fmtid="{D5CDD505-2E9C-101B-9397-08002B2CF9AE}" pid="5" name="KSOProductBuildVer">
    <vt:lpwstr>2052-11.8.2.8411</vt:lpwstr>
  </property>
</Properties>
</file>